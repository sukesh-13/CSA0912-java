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4576" w14:textId="57DCD854" w:rsidR="00110B86" w:rsidRDefault="00C75D61">
      <w:pPr>
        <w:spacing w:after="200" w:line="276" w:lineRule="auto"/>
        <w:rPr>
          <w:rFonts w:eastAsia="Times New Roman"/>
          <w:b/>
          <w:bCs/>
          <w:sz w:val="22"/>
        </w:rPr>
      </w:pPr>
      <w:r>
        <w:rPr>
          <w:noProof/>
        </w:rPr>
        <w:drawing>
          <wp:inline distT="0" distB="0" distL="0" distR="0" wp14:anchorId="4E63E98E" wp14:editId="33C3B8EC">
            <wp:extent cx="5731510" cy="970280"/>
            <wp:effectExtent l="0" t="0" r="2540" b="1270"/>
            <wp:docPr id="8979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76771" name=""/>
                    <pic:cNvPicPr/>
                  </pic:nvPicPr>
                  <pic:blipFill>
                    <a:blip r:embed="rId5"/>
                    <a:stretch>
                      <a:fillRect/>
                    </a:stretch>
                  </pic:blipFill>
                  <pic:spPr>
                    <a:xfrm>
                      <a:off x="0" y="0"/>
                      <a:ext cx="5731510" cy="970280"/>
                    </a:xfrm>
                    <a:prstGeom prst="rect">
                      <a:avLst/>
                    </a:prstGeom>
                  </pic:spPr>
                </pic:pic>
              </a:graphicData>
            </a:graphic>
          </wp:inline>
        </w:drawing>
      </w:r>
    </w:p>
    <w:p w14:paraId="47264577" w14:textId="77777777" w:rsidR="00110B86" w:rsidRDefault="00AF1A55">
      <w:pPr>
        <w:spacing w:after="200" w:line="276" w:lineRule="auto"/>
        <w:rPr>
          <w:rFonts w:eastAsia="Times New Roman"/>
          <w:b/>
          <w:bCs/>
          <w:sz w:val="22"/>
        </w:rPr>
      </w:pPr>
      <w:r>
        <w:rPr>
          <w:rFonts w:eastAsia="Times New Roman"/>
          <w:b/>
          <w:bCs/>
          <w:sz w:val="22"/>
        </w:rPr>
        <w:t xml:space="preserve"> </w:t>
      </w:r>
      <w:r>
        <w:rPr>
          <w:rFonts w:eastAsia="Times New Roman"/>
          <w:b/>
          <w:bCs/>
          <w:sz w:val="22"/>
          <w:lang w:val="en-GB"/>
        </w:rPr>
        <w:t xml:space="preserve">                    </w:t>
      </w:r>
      <w:r>
        <w:rPr>
          <w:rFonts w:eastAsia="Times New Roman"/>
          <w:b/>
          <w:bCs/>
          <w:sz w:val="22"/>
          <w:lang w:val="en-GB"/>
        </w:rPr>
        <w:t xml:space="preserve">                     </w:t>
      </w:r>
      <w:r>
        <w:rPr>
          <w:rFonts w:eastAsia="Times New Roman"/>
          <w:b/>
          <w:bCs/>
          <w:sz w:val="22"/>
        </w:rPr>
        <w:t>CAPSTONE PROJECT REPORT</w:t>
      </w:r>
    </w:p>
    <w:p w14:paraId="47264578" w14:textId="77777777" w:rsidR="00110B86" w:rsidRDefault="00110B86">
      <w:pPr>
        <w:spacing w:after="200" w:line="276" w:lineRule="auto"/>
        <w:rPr>
          <w:rFonts w:eastAsia="Times New Roman"/>
          <w:b/>
          <w:bCs/>
          <w:sz w:val="22"/>
        </w:rPr>
      </w:pPr>
    </w:p>
    <w:p w14:paraId="47264579" w14:textId="77777777" w:rsidR="00110B86" w:rsidRDefault="00AF1A55">
      <w:pPr>
        <w:spacing w:after="200" w:line="276" w:lineRule="auto"/>
        <w:ind w:firstLineChars="1250" w:firstLine="2761"/>
        <w:rPr>
          <w:rFonts w:eastAsia="Times New Roman"/>
          <w:b/>
          <w:bCs/>
          <w:sz w:val="22"/>
        </w:rPr>
      </w:pPr>
      <w:r>
        <w:rPr>
          <w:rFonts w:eastAsia="Times New Roman"/>
          <w:b/>
          <w:bCs/>
          <w:sz w:val="22"/>
        </w:rPr>
        <w:t xml:space="preserve">PROJECT TITLE </w:t>
      </w:r>
    </w:p>
    <w:p w14:paraId="4726457A" w14:textId="77777777" w:rsidR="00110B86" w:rsidRDefault="00110B86">
      <w:pPr>
        <w:spacing w:after="200" w:line="276" w:lineRule="auto"/>
        <w:ind w:firstLineChars="1150" w:firstLine="2540"/>
        <w:rPr>
          <w:rFonts w:eastAsia="Times New Roman"/>
          <w:b/>
          <w:bCs/>
          <w:sz w:val="22"/>
        </w:rPr>
      </w:pPr>
    </w:p>
    <w:p w14:paraId="4726457B" w14:textId="77777777" w:rsidR="00110B86" w:rsidRDefault="00AF1A55">
      <w:pPr>
        <w:spacing w:after="200" w:line="276" w:lineRule="auto"/>
        <w:rPr>
          <w:rFonts w:eastAsia="Times New Roman"/>
          <w:b/>
          <w:bCs/>
          <w:sz w:val="22"/>
          <w:lang w:val="en-GB"/>
        </w:rPr>
      </w:pPr>
      <w:r>
        <w:rPr>
          <w:rFonts w:eastAsia="Times New Roman"/>
          <w:sz w:val="22"/>
        </w:rPr>
        <w:t xml:space="preserve"> </w:t>
      </w:r>
      <w:r>
        <w:rPr>
          <w:rFonts w:eastAsia="Times New Roman"/>
          <w:sz w:val="22"/>
          <w:lang w:val="en-GB"/>
        </w:rPr>
        <w:t xml:space="preserve">                      </w:t>
      </w:r>
      <w:r>
        <w:rPr>
          <w:rFonts w:eastAsia="Times New Roman"/>
          <w:sz w:val="22"/>
          <w:lang w:val="en-GB"/>
        </w:rPr>
        <w:t xml:space="preserve">                     </w:t>
      </w:r>
      <w:r>
        <w:rPr>
          <w:rFonts w:eastAsia="Times New Roman"/>
          <w:b/>
          <w:bCs/>
          <w:sz w:val="22"/>
        </w:rPr>
        <w:t>Online</w:t>
      </w:r>
      <w:r>
        <w:rPr>
          <w:rFonts w:eastAsia="Times New Roman"/>
          <w:b/>
          <w:bCs/>
          <w:sz w:val="22"/>
          <w:lang w:val="en-GB"/>
        </w:rPr>
        <w:t xml:space="preserve"> Subscription Service</w:t>
      </w:r>
    </w:p>
    <w:p w14:paraId="4726457C" w14:textId="77777777" w:rsidR="00110B86" w:rsidRDefault="00AF1A55">
      <w:pPr>
        <w:spacing w:after="200" w:line="276" w:lineRule="auto"/>
        <w:rPr>
          <w:rFonts w:eastAsia="Times New Roman"/>
          <w:sz w:val="22"/>
        </w:rPr>
      </w:pPr>
      <w:r>
        <w:rPr>
          <w:rFonts w:eastAsia="Times New Roman"/>
          <w:sz w:val="22"/>
        </w:rPr>
        <w:t xml:space="preserve"> </w:t>
      </w:r>
    </w:p>
    <w:p w14:paraId="4726457D" w14:textId="77777777" w:rsidR="00110B86" w:rsidRDefault="00AF1A55">
      <w:pPr>
        <w:spacing w:after="200" w:line="276" w:lineRule="auto"/>
        <w:rPr>
          <w:rFonts w:eastAsia="Times New Roman"/>
          <w:b/>
          <w:bCs/>
          <w:sz w:val="22"/>
        </w:rPr>
      </w:pPr>
      <w:r>
        <w:rPr>
          <w:rFonts w:eastAsia="Times New Roman"/>
          <w:sz w:val="22"/>
        </w:rPr>
        <w:t xml:space="preserve"> </w:t>
      </w:r>
      <w:r>
        <w:rPr>
          <w:rFonts w:eastAsia="Times New Roman"/>
          <w:sz w:val="22"/>
          <w:lang w:val="en-GB"/>
        </w:rPr>
        <w:t xml:space="preserve">                      </w:t>
      </w:r>
      <w:r>
        <w:rPr>
          <w:rFonts w:eastAsia="Times New Roman"/>
          <w:sz w:val="22"/>
          <w:lang w:val="en-GB"/>
        </w:rPr>
        <w:t xml:space="preserve">                     </w:t>
      </w:r>
      <w:r>
        <w:rPr>
          <w:rFonts w:eastAsia="Times New Roman"/>
          <w:b/>
          <w:bCs/>
          <w:sz w:val="22"/>
        </w:rPr>
        <w:t xml:space="preserve">REPORT SUMITTED BY </w:t>
      </w:r>
    </w:p>
    <w:p w14:paraId="4726457E" w14:textId="562F0CA0" w:rsidR="00110B86" w:rsidRDefault="00AF1A55">
      <w:pPr>
        <w:spacing w:after="200" w:line="276" w:lineRule="auto"/>
        <w:rPr>
          <w:rFonts w:eastAsia="Times New Roman"/>
          <w:sz w:val="22"/>
          <w:lang w:val="en-GB"/>
        </w:rPr>
      </w:pPr>
      <w:r>
        <w:rPr>
          <w:rFonts w:eastAsia="Times New Roman"/>
          <w:b/>
          <w:bCs/>
          <w:sz w:val="22"/>
          <w:lang w:val="en-GB"/>
        </w:rPr>
        <w:t xml:space="preserve">                       </w:t>
      </w:r>
      <w:r>
        <w:rPr>
          <w:rFonts w:eastAsia="Times New Roman"/>
          <w:b/>
          <w:bCs/>
          <w:sz w:val="22"/>
          <w:lang w:val="en-GB"/>
        </w:rPr>
        <w:t xml:space="preserve">             </w:t>
      </w:r>
      <w:r>
        <w:rPr>
          <w:rFonts w:eastAsia="Times New Roman"/>
          <w:b/>
          <w:bCs/>
          <w:sz w:val="22"/>
          <w:lang w:val="en-GB"/>
        </w:rPr>
        <w:t xml:space="preserve"> </w:t>
      </w:r>
      <w:r>
        <w:rPr>
          <w:rFonts w:eastAsia="Times New Roman"/>
          <w:b/>
          <w:bCs/>
          <w:sz w:val="22"/>
          <w:lang w:val="en-GB"/>
        </w:rPr>
        <w:t xml:space="preserve">    </w:t>
      </w:r>
      <w:r>
        <w:rPr>
          <w:rFonts w:eastAsia="Times New Roman"/>
          <w:b/>
          <w:bCs/>
          <w:sz w:val="22"/>
          <w:lang w:val="en-GB"/>
        </w:rPr>
        <w:t xml:space="preserve">   </w:t>
      </w:r>
      <w:proofErr w:type="spellStart"/>
      <w:proofErr w:type="gramStart"/>
      <w:r w:rsidR="00130504">
        <w:rPr>
          <w:rFonts w:eastAsia="Times New Roman"/>
          <w:b/>
          <w:bCs/>
          <w:sz w:val="22"/>
          <w:lang w:val="en-GB"/>
        </w:rPr>
        <w:t>K.</w:t>
      </w:r>
      <w:r w:rsidR="00ED4FE5">
        <w:rPr>
          <w:rFonts w:eastAsia="Times New Roman"/>
          <w:sz w:val="22"/>
          <w:lang w:val="en-GB"/>
        </w:rPr>
        <w:t>Sukesh</w:t>
      </w:r>
      <w:proofErr w:type="spellEnd"/>
      <w:proofErr w:type="gramEnd"/>
      <w:r w:rsidR="00ED4FE5">
        <w:rPr>
          <w:rFonts w:eastAsia="Times New Roman"/>
          <w:sz w:val="22"/>
          <w:lang w:val="en-GB"/>
        </w:rPr>
        <w:t xml:space="preserve"> Reddy</w:t>
      </w:r>
      <w:r>
        <w:rPr>
          <w:rFonts w:eastAsia="Times New Roman"/>
          <w:sz w:val="22"/>
          <w:lang w:val="en-GB"/>
        </w:rPr>
        <w:t>(192211863)</w:t>
      </w:r>
    </w:p>
    <w:p w14:paraId="4726457F" w14:textId="77777777" w:rsidR="00110B86" w:rsidRDefault="00AF1A55">
      <w:pPr>
        <w:spacing w:after="200" w:line="276" w:lineRule="auto"/>
        <w:rPr>
          <w:rFonts w:eastAsia="Times New Roman"/>
          <w:sz w:val="22"/>
        </w:rPr>
      </w:pPr>
      <w:r>
        <w:rPr>
          <w:rFonts w:eastAsia="Times New Roman"/>
          <w:sz w:val="22"/>
        </w:rPr>
        <w:t xml:space="preserve"> </w:t>
      </w:r>
      <w:r>
        <w:rPr>
          <w:rFonts w:eastAsia="Times New Roman"/>
          <w:sz w:val="22"/>
          <w:lang w:val="en-GB"/>
        </w:rPr>
        <w:t xml:space="preserve">              </w:t>
      </w:r>
      <w:r>
        <w:rPr>
          <w:rFonts w:eastAsia="Times New Roman"/>
          <w:sz w:val="22"/>
        </w:rPr>
        <w:t xml:space="preserve"> </w:t>
      </w:r>
    </w:p>
    <w:p w14:paraId="47264580" w14:textId="77777777" w:rsidR="00110B86" w:rsidRDefault="00AF1A55">
      <w:pPr>
        <w:spacing w:after="200" w:line="276" w:lineRule="auto"/>
        <w:rPr>
          <w:rFonts w:eastAsia="Times New Roman"/>
          <w:sz w:val="22"/>
        </w:rPr>
      </w:pPr>
      <w:r>
        <w:rPr>
          <w:rFonts w:eastAsia="Times New Roman"/>
          <w:sz w:val="22"/>
        </w:rPr>
        <w:t xml:space="preserve"> </w:t>
      </w:r>
      <w:r>
        <w:rPr>
          <w:rFonts w:eastAsia="Times New Roman"/>
          <w:sz w:val="22"/>
          <w:lang w:val="en-GB"/>
        </w:rPr>
        <w:t xml:space="preserve">                 </w:t>
      </w:r>
      <w:r>
        <w:rPr>
          <w:rFonts w:eastAsia="Times New Roman"/>
          <w:b/>
          <w:bCs/>
          <w:sz w:val="22"/>
          <w:lang w:val="en-GB"/>
        </w:rPr>
        <w:t xml:space="preserve">    </w:t>
      </w:r>
      <w:r>
        <w:rPr>
          <w:rFonts w:eastAsia="Times New Roman"/>
          <w:b/>
          <w:bCs/>
          <w:sz w:val="22"/>
          <w:lang w:val="en-GB"/>
        </w:rPr>
        <w:t xml:space="preserve">                      </w:t>
      </w:r>
      <w:r>
        <w:rPr>
          <w:rFonts w:eastAsia="Times New Roman"/>
          <w:b/>
          <w:bCs/>
          <w:sz w:val="22"/>
        </w:rPr>
        <w:t xml:space="preserve">REPORT SUMITTED TO </w:t>
      </w:r>
    </w:p>
    <w:p w14:paraId="47264581" w14:textId="16B11618" w:rsidR="00110B86" w:rsidRDefault="00AF1A55">
      <w:pPr>
        <w:spacing w:after="200" w:line="276" w:lineRule="auto"/>
        <w:ind w:firstLineChars="1150" w:firstLine="2530"/>
        <w:rPr>
          <w:rFonts w:eastAsia="Times New Roman"/>
          <w:sz w:val="22"/>
        </w:rPr>
      </w:pPr>
      <w:r>
        <w:rPr>
          <w:rFonts w:eastAsia="Times New Roman"/>
          <w:sz w:val="22"/>
        </w:rPr>
        <w:t xml:space="preserve">DR. </w:t>
      </w:r>
      <w:proofErr w:type="spellStart"/>
      <w:proofErr w:type="gramStart"/>
      <w:r w:rsidR="00194A3A">
        <w:rPr>
          <w:rFonts w:eastAsia="Times New Roman"/>
          <w:sz w:val="22"/>
        </w:rPr>
        <w:t>K.Jaya</w:t>
      </w:r>
      <w:r w:rsidR="009D1426">
        <w:rPr>
          <w:rFonts w:eastAsia="Times New Roman"/>
          <w:sz w:val="22"/>
        </w:rPr>
        <w:t>sakthiVelumurgan</w:t>
      </w:r>
      <w:proofErr w:type="spellEnd"/>
      <w:proofErr w:type="gramEnd"/>
    </w:p>
    <w:p w14:paraId="47264582" w14:textId="77777777" w:rsidR="00110B86" w:rsidRDefault="00AF1A55">
      <w:pPr>
        <w:spacing w:after="200" w:line="276" w:lineRule="auto"/>
        <w:ind w:firstLineChars="650" w:firstLine="1430"/>
        <w:rPr>
          <w:rFonts w:eastAsia="Times New Roman"/>
          <w:b/>
          <w:bCs/>
          <w:sz w:val="22"/>
        </w:rPr>
      </w:pPr>
      <w:r>
        <w:rPr>
          <w:rFonts w:eastAsia="Times New Roman"/>
          <w:sz w:val="22"/>
        </w:rPr>
        <w:t xml:space="preserve"> </w:t>
      </w:r>
      <w:r>
        <w:rPr>
          <w:rFonts w:eastAsia="Times New Roman"/>
          <w:sz w:val="22"/>
          <w:lang w:val="en-GB"/>
        </w:rPr>
        <w:t xml:space="preserve">      </w:t>
      </w:r>
      <w:r>
        <w:rPr>
          <w:rFonts w:eastAsia="Times New Roman"/>
          <w:sz w:val="22"/>
          <w:lang w:val="en-GB"/>
        </w:rPr>
        <w:t xml:space="preserve">       </w:t>
      </w:r>
      <w:r>
        <w:rPr>
          <w:rFonts w:eastAsia="Times New Roman"/>
          <w:b/>
          <w:bCs/>
          <w:sz w:val="22"/>
        </w:rPr>
        <w:t>COURSE CODE / COURSE NAME</w:t>
      </w:r>
    </w:p>
    <w:p w14:paraId="47264583" w14:textId="77777777" w:rsidR="00110B86" w:rsidRDefault="00AF1A55">
      <w:pPr>
        <w:spacing w:after="200" w:line="276" w:lineRule="auto"/>
        <w:rPr>
          <w:rFonts w:eastAsia="Times New Roman"/>
          <w:sz w:val="22"/>
        </w:rPr>
      </w:pPr>
      <w:r>
        <w:rPr>
          <w:rFonts w:eastAsia="Times New Roman"/>
          <w:sz w:val="22"/>
        </w:rPr>
        <w:t xml:space="preserve"> </w:t>
      </w:r>
    </w:p>
    <w:p w14:paraId="47264584" w14:textId="1FBF5798" w:rsidR="00110B86" w:rsidRDefault="00AF1A55">
      <w:pPr>
        <w:spacing w:after="200" w:line="276" w:lineRule="auto"/>
        <w:rPr>
          <w:rFonts w:eastAsia="Times New Roman"/>
          <w:sz w:val="22"/>
        </w:rPr>
      </w:pPr>
      <w:r>
        <w:rPr>
          <w:rFonts w:eastAsia="Times New Roman"/>
          <w:sz w:val="22"/>
        </w:rPr>
        <w:t xml:space="preserve"> </w:t>
      </w:r>
      <w:r>
        <w:rPr>
          <w:rFonts w:eastAsia="Times New Roman"/>
          <w:sz w:val="22"/>
          <w:lang w:val="en-GB"/>
        </w:rPr>
        <w:t xml:space="preserve">        </w:t>
      </w:r>
      <w:r>
        <w:rPr>
          <w:rFonts w:eastAsia="Times New Roman"/>
          <w:sz w:val="22"/>
          <w:lang w:val="en-GB"/>
        </w:rPr>
        <w:t xml:space="preserve">               </w:t>
      </w:r>
      <w:r>
        <w:rPr>
          <w:rFonts w:eastAsia="Times New Roman"/>
          <w:sz w:val="22"/>
          <w:lang w:val="en-GB"/>
        </w:rPr>
        <w:t xml:space="preserve">  </w:t>
      </w:r>
      <w:r>
        <w:rPr>
          <w:rFonts w:eastAsia="Times New Roman"/>
          <w:sz w:val="22"/>
        </w:rPr>
        <w:t>CSA09</w:t>
      </w:r>
      <w:r w:rsidR="00130504">
        <w:rPr>
          <w:rFonts w:eastAsia="Times New Roman"/>
          <w:sz w:val="22"/>
        </w:rPr>
        <w:t>12</w:t>
      </w:r>
      <w:r>
        <w:rPr>
          <w:rFonts w:eastAsia="Times New Roman"/>
          <w:sz w:val="22"/>
        </w:rPr>
        <w:t xml:space="preserve"> PROGRAMMING IN JAVA FOR WEB DESIGING</w:t>
      </w:r>
    </w:p>
    <w:p w14:paraId="47264585" w14:textId="77777777" w:rsidR="00110B86" w:rsidRDefault="00110B86">
      <w:pPr>
        <w:spacing w:after="200" w:line="276" w:lineRule="auto"/>
        <w:rPr>
          <w:rFonts w:ascii="Calibri" w:eastAsia="Calibri" w:hAnsi="Calibri" w:cs="Calibri"/>
          <w:sz w:val="22"/>
        </w:rPr>
      </w:pPr>
    </w:p>
    <w:p w14:paraId="47264586" w14:textId="77777777" w:rsidR="00110B86" w:rsidRDefault="00110B86">
      <w:pPr>
        <w:spacing w:after="200" w:line="276" w:lineRule="auto"/>
        <w:rPr>
          <w:rFonts w:ascii="Calibri" w:eastAsia="Calibri" w:hAnsi="Calibri" w:cs="Calibri"/>
          <w:sz w:val="22"/>
        </w:rPr>
      </w:pPr>
    </w:p>
    <w:p w14:paraId="47264587" w14:textId="77777777" w:rsidR="00110B86" w:rsidRDefault="00110B86">
      <w:pPr>
        <w:spacing w:after="200" w:line="276" w:lineRule="auto"/>
        <w:rPr>
          <w:rFonts w:ascii="Calibri" w:eastAsia="Calibri" w:hAnsi="Calibri" w:cs="Calibri"/>
          <w:sz w:val="22"/>
        </w:rPr>
      </w:pPr>
    </w:p>
    <w:p w14:paraId="47264588" w14:textId="77777777" w:rsidR="00110B86" w:rsidRDefault="00110B86">
      <w:pPr>
        <w:spacing w:after="200" w:line="276" w:lineRule="auto"/>
        <w:rPr>
          <w:rFonts w:ascii="Calibri" w:eastAsia="Calibri" w:hAnsi="Calibri" w:cs="Calibri"/>
          <w:sz w:val="22"/>
        </w:rPr>
      </w:pPr>
    </w:p>
    <w:p w14:paraId="47264589" w14:textId="77777777" w:rsidR="00110B86" w:rsidRDefault="00110B86">
      <w:pPr>
        <w:spacing w:after="200" w:line="276" w:lineRule="auto"/>
        <w:rPr>
          <w:rFonts w:ascii="Calibri" w:eastAsia="Calibri" w:hAnsi="Calibri" w:cs="Calibri"/>
          <w:sz w:val="22"/>
        </w:rPr>
      </w:pPr>
    </w:p>
    <w:p w14:paraId="4726458A" w14:textId="77777777" w:rsidR="00110B86" w:rsidRDefault="00110B86">
      <w:pPr>
        <w:spacing w:after="200" w:line="276" w:lineRule="auto"/>
        <w:rPr>
          <w:rFonts w:ascii="Calibri" w:eastAsia="Calibri" w:hAnsi="Calibri" w:cs="Calibri"/>
          <w:sz w:val="22"/>
        </w:rPr>
      </w:pPr>
    </w:p>
    <w:p w14:paraId="4726458B" w14:textId="77777777" w:rsidR="00110B86" w:rsidRDefault="00110B86">
      <w:pPr>
        <w:spacing w:after="200" w:line="276" w:lineRule="auto"/>
        <w:rPr>
          <w:rFonts w:ascii="Calibri" w:eastAsia="Calibri" w:hAnsi="Calibri" w:cs="Calibri"/>
          <w:sz w:val="22"/>
        </w:rPr>
      </w:pPr>
    </w:p>
    <w:p w14:paraId="4726458C" w14:textId="77777777" w:rsidR="00110B86" w:rsidRDefault="00110B86">
      <w:pPr>
        <w:spacing w:after="200" w:line="276" w:lineRule="auto"/>
        <w:rPr>
          <w:rFonts w:ascii="Calibri" w:eastAsia="Calibri" w:hAnsi="Calibri" w:cs="Calibri"/>
          <w:sz w:val="22"/>
        </w:rPr>
      </w:pPr>
    </w:p>
    <w:p w14:paraId="4726458D" w14:textId="77777777" w:rsidR="00110B86" w:rsidRDefault="00110B86">
      <w:pPr>
        <w:spacing w:after="200" w:line="276" w:lineRule="auto"/>
        <w:rPr>
          <w:rFonts w:ascii="Calibri" w:eastAsia="Calibri" w:hAnsi="Calibri" w:cs="Calibri"/>
          <w:sz w:val="22"/>
        </w:rPr>
      </w:pPr>
    </w:p>
    <w:p w14:paraId="4726458E" w14:textId="77777777" w:rsidR="00110B86" w:rsidRDefault="00110B86">
      <w:pPr>
        <w:spacing w:after="200" w:line="276" w:lineRule="auto"/>
        <w:rPr>
          <w:rFonts w:ascii="Calibri" w:eastAsia="Calibri" w:hAnsi="Calibri" w:cs="Calibri"/>
          <w:sz w:val="22"/>
        </w:rPr>
      </w:pPr>
    </w:p>
    <w:p w14:paraId="4726458F"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ABSTRACT:</w:t>
      </w:r>
    </w:p>
    <w:p w14:paraId="47264590" w14:textId="77777777" w:rsidR="00110B86" w:rsidRDefault="00AF1A55">
      <w:pPr>
        <w:spacing w:after="200" w:line="276" w:lineRule="auto"/>
        <w:jc w:val="both"/>
        <w:rPr>
          <w:rFonts w:ascii="Calibri" w:eastAsia="Calibri" w:hAnsi="Calibri" w:cs="Calibri"/>
          <w:sz w:val="22"/>
        </w:rPr>
      </w:pPr>
      <w:proofErr w:type="gramStart"/>
      <w:r>
        <w:rPr>
          <w:rFonts w:ascii="Calibri" w:eastAsia="Calibri" w:hAnsi="Calibri" w:cs="Calibri"/>
          <w:sz w:val="22"/>
        </w:rPr>
        <w:t>he</w:t>
      </w:r>
      <w:proofErr w:type="gramEnd"/>
      <w:r>
        <w:rPr>
          <w:rFonts w:ascii="Calibri" w:eastAsia="Calibri" w:hAnsi="Calibri" w:cs="Calibri"/>
          <w:sz w:val="22"/>
        </w:rPr>
        <w:t xml:space="preserve"> online subscription service is a scalable, cloud-based platform that enables users to easily browse, </w:t>
      </w:r>
      <w:r>
        <w:rPr>
          <w:rFonts w:ascii="Calibri" w:eastAsia="Calibri" w:hAnsi="Calibri" w:cs="Calibri"/>
          <w:sz w:val="22"/>
        </w:rPr>
        <w:t>subscribe to, and manage various digital services. The platform offers secure user authentication, flexible subscription management, and automated payment processing, ensuring a smooth and user-friendly experience. Built on Amazon Web Services (AWS), the system leverages cloud storage, database management, and authentication services to provide a reliable, high-performance solution. Administrators have comprehensive control over managing subscription plans, resolving disputes, and generating detailed analyt</w:t>
      </w:r>
      <w:r>
        <w:rPr>
          <w:rFonts w:ascii="Calibri" w:eastAsia="Calibri" w:hAnsi="Calibri" w:cs="Calibri"/>
          <w:sz w:val="22"/>
        </w:rPr>
        <w:t>ical reports. The system is designed with a focus on data security, scalability, and seamless integration, catering to both users and administrators with an intuitive interface and efficient backend operations.</w:t>
      </w:r>
    </w:p>
    <w:p w14:paraId="47264591" w14:textId="77777777" w:rsidR="00110B86" w:rsidRDefault="00110B86">
      <w:pPr>
        <w:spacing w:after="200" w:line="276" w:lineRule="auto"/>
        <w:rPr>
          <w:rFonts w:ascii="Calibri" w:eastAsia="Calibri" w:hAnsi="Calibri" w:cs="Calibri"/>
          <w:sz w:val="22"/>
        </w:rPr>
      </w:pPr>
    </w:p>
    <w:p w14:paraId="47264592"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INTRODUCTION:</w:t>
      </w:r>
    </w:p>
    <w:p w14:paraId="47264593"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The online subscription service provides a comprehensive platform for users to subscribe to a wide range of digital services, including streaming, learning modules, and software tools. The platform streamlines the subscription process by offering an intuitive interface for browsing services, selecting subscription plans, and managing user accounts. Built on a robust cloud-based infrastructure using Amazon Web Services (AWS), the system ensures scalability, reliability, and enhanced performance to handle var</w:t>
      </w:r>
      <w:r>
        <w:rPr>
          <w:rFonts w:ascii="Calibri" w:eastAsia="Calibri" w:hAnsi="Calibri" w:cs="Calibri"/>
          <w:sz w:val="22"/>
        </w:rPr>
        <w:t xml:space="preserve">ying user </w:t>
      </w:r>
      <w:proofErr w:type="spellStart"/>
      <w:proofErr w:type="gramStart"/>
      <w:r>
        <w:rPr>
          <w:rFonts w:ascii="Calibri" w:eastAsia="Calibri" w:hAnsi="Calibri" w:cs="Calibri"/>
          <w:sz w:val="22"/>
        </w:rPr>
        <w:t>demands.Security</w:t>
      </w:r>
      <w:proofErr w:type="spellEnd"/>
      <w:proofErr w:type="gramEnd"/>
      <w:r>
        <w:rPr>
          <w:rFonts w:ascii="Calibri" w:eastAsia="Calibri" w:hAnsi="Calibri" w:cs="Calibri"/>
          <w:sz w:val="22"/>
        </w:rPr>
        <w:t xml:space="preserve"> is a key focus, with the platform implementing secure authentication and transaction methods to protect user data. Administrators benefit from advanced features such as subscription management, dispute resolution, and report generation to track service performance and user engagement. Designed to deliver a seamless user experience, the system also supports real-time updates, automatic renewals, and notifications, ensuring that both users and administrators can efficiently manage t</w:t>
      </w:r>
      <w:r>
        <w:rPr>
          <w:rFonts w:ascii="Calibri" w:eastAsia="Calibri" w:hAnsi="Calibri" w:cs="Calibri"/>
          <w:sz w:val="22"/>
        </w:rPr>
        <w:t xml:space="preserve">heir subscription </w:t>
      </w:r>
      <w:proofErr w:type="spellStart"/>
      <w:proofErr w:type="gramStart"/>
      <w:r>
        <w:rPr>
          <w:rFonts w:ascii="Calibri" w:eastAsia="Calibri" w:hAnsi="Calibri" w:cs="Calibri"/>
          <w:sz w:val="22"/>
        </w:rPr>
        <w:t>needs.By</w:t>
      </w:r>
      <w:proofErr w:type="spellEnd"/>
      <w:proofErr w:type="gramEnd"/>
      <w:r>
        <w:rPr>
          <w:rFonts w:ascii="Calibri" w:eastAsia="Calibri" w:hAnsi="Calibri" w:cs="Calibri"/>
          <w:sz w:val="22"/>
        </w:rPr>
        <w:t xml:space="preserve"> leveraging the flexibility of cloud computing, this platform is well-suited for businesses offering recurring digital services and seeks to provide a scalable and secure subscription management solution.</w:t>
      </w:r>
    </w:p>
    <w:p w14:paraId="47264594"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PROBLEM STATEMENT:</w:t>
      </w:r>
    </w:p>
    <w:p w14:paraId="47264595"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xml:space="preserve">In today's digital landscape, businesses offering subscription-based services face challenges in managing a growing user base, securely handling transactions, and providing an intuitive experience for both subscribers and administrators. Traditional subscription management systems often lack scalability, real-time updates, and the ability to efficiently handle multiple service offerings. Additionally, maintaining data security and providing seamless integration with cloud infrastructure can be complex and </w:t>
      </w:r>
      <w:proofErr w:type="spellStart"/>
      <w:proofErr w:type="gramStart"/>
      <w:r>
        <w:rPr>
          <w:rFonts w:ascii="Calibri" w:eastAsia="Calibri" w:hAnsi="Calibri" w:cs="Calibri"/>
          <w:sz w:val="22"/>
        </w:rPr>
        <w:t>costly.This</w:t>
      </w:r>
      <w:proofErr w:type="spellEnd"/>
      <w:proofErr w:type="gramEnd"/>
      <w:r>
        <w:rPr>
          <w:rFonts w:ascii="Calibri" w:eastAsia="Calibri" w:hAnsi="Calibri" w:cs="Calibri"/>
          <w:sz w:val="22"/>
        </w:rPr>
        <w:t xml:space="preserve"> online subscription service aims to address these issues by developing </w:t>
      </w:r>
      <w:r>
        <w:rPr>
          <w:rFonts w:ascii="Calibri" w:eastAsia="Calibri" w:hAnsi="Calibri" w:cs="Calibri"/>
          <w:sz w:val="22"/>
        </w:rPr>
        <w:lastRenderedPageBreak/>
        <w:t>a cloud-based platform that allows users to easily subscribe to and manage services while ensuring secure payments and data privacy. The platform must provide administrators with tools for managing subscriptions, resolving disputes, and generating reports, all within a scalable and secure environment leveraging Amazon Web Services (AWS). The solution should enhance user experience, offer real-time subscription management, and</w:t>
      </w:r>
      <w:r>
        <w:rPr>
          <w:rFonts w:ascii="Calibri" w:eastAsia="Calibri" w:hAnsi="Calibri" w:cs="Calibri"/>
          <w:sz w:val="22"/>
        </w:rPr>
        <w:t xml:space="preserve"> support business growth without compromising on security or performance.</w:t>
      </w:r>
    </w:p>
    <w:p w14:paraId="47264596"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OBJECTIVE:</w:t>
      </w:r>
    </w:p>
    <w:p w14:paraId="47264597"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xml:space="preserve">• User-Friendly Subscription Management: Develop an intuitive platform for users to           browse, subscribe to, and manage their subscriptions easily. </w:t>
      </w:r>
    </w:p>
    <w:p w14:paraId="47264598"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Secure Transactions: Ensure secure payment processing and data protection using encryption and authentication techniques.</w:t>
      </w:r>
    </w:p>
    <w:p w14:paraId="47264599"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Scalable Cloud Infrastructure: Leverage AWS cloud services for scalable storage, database management, and seamless system performance to handle growing user demands.</w:t>
      </w:r>
    </w:p>
    <w:p w14:paraId="4726459A"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Real-Time Subscription Updates: Provide real-time updates for subscription status, renewals, and notifications for both users and administrators.</w:t>
      </w:r>
    </w:p>
    <w:p w14:paraId="4726459B"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xml:space="preserve">• Administrative Control: Equip administrators with robust tools for managing subscription plans, verifying user details, resolving disputes, and generating detailed </w:t>
      </w:r>
      <w:proofErr w:type="gramStart"/>
      <w:r>
        <w:rPr>
          <w:rFonts w:ascii="Calibri" w:eastAsia="Calibri" w:hAnsi="Calibri" w:cs="Calibri"/>
          <w:sz w:val="22"/>
        </w:rPr>
        <w:t>reports..</w:t>
      </w:r>
      <w:proofErr w:type="gramEnd"/>
    </w:p>
    <w:p w14:paraId="4726459C"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 Automated Renewal and Payment Systems: Implement automated processes for subscription renewals and recurring payments to ensure convenience for users and operational efficiency.</w:t>
      </w:r>
    </w:p>
    <w:p w14:paraId="4726459D"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MATERIALS AND METHODS:</w:t>
      </w:r>
    </w:p>
    <w:p w14:paraId="4726459E"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Frontend Design:</w:t>
      </w:r>
    </w:p>
    <w:p w14:paraId="4726459F"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Home Page: Header with navigation, service highlights, and call-to-action buttons, ending with a footer.</w:t>
      </w:r>
    </w:p>
    <w:p w14:paraId="472645A0"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Service </w:t>
      </w:r>
      <w:proofErr w:type="spellStart"/>
      <w:r>
        <w:rPr>
          <w:rFonts w:ascii="Calibri" w:eastAsia="Calibri" w:hAnsi="Calibri" w:cs="Calibri"/>
          <w:sz w:val="22"/>
        </w:rPr>
        <w:t>Catalog</w:t>
      </w:r>
      <w:proofErr w:type="spellEnd"/>
      <w:r>
        <w:rPr>
          <w:rFonts w:ascii="Calibri" w:eastAsia="Calibri" w:hAnsi="Calibri" w:cs="Calibri"/>
          <w:sz w:val="22"/>
        </w:rPr>
        <w:t>: Search bar, filters, and a grid of services with "Subscribe" buttons.</w:t>
      </w:r>
    </w:p>
    <w:p w14:paraId="472645A1"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Service Detail Page: Detailed service info, pricing plans, and FAQs with a prominent "Subscribe" button.</w:t>
      </w:r>
    </w:p>
    <w:p w14:paraId="472645A2"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User Dashboard: Profile, subscription management, billing info, and settings.</w:t>
      </w:r>
    </w:p>
    <w:p w14:paraId="472645A3" w14:textId="77777777" w:rsidR="00110B86" w:rsidRDefault="00AF1A55">
      <w:pPr>
        <w:spacing w:after="200" w:line="276" w:lineRule="auto"/>
        <w:jc w:val="both"/>
        <w:rPr>
          <w:rFonts w:ascii="Segoe UI Symbol" w:eastAsia="Segoe UI Symbol" w:hAnsi="Segoe UI Symbol" w:cs="Segoe UI Symbol"/>
          <w:sz w:val="22"/>
        </w:rPr>
      </w:pPr>
      <w:r>
        <w:rPr>
          <w:rFonts w:ascii="Segoe UI Symbol" w:eastAsia="Segoe UI Symbol" w:hAnsi="Segoe UI Symbol" w:cs="Segoe UI Symbol"/>
          <w:sz w:val="22"/>
        </w:rPr>
        <w:t>➢</w:t>
      </w:r>
      <w:r>
        <w:rPr>
          <w:rFonts w:ascii="Segoe UI Symbol" w:eastAsia="Segoe UI Symbol" w:hAnsi="Segoe UI Symbol" w:cs="Segoe UI Symbol"/>
          <w:sz w:val="22"/>
        </w:rPr>
        <w:t xml:space="preserve"> Checkout Page: Subscription summary, secure payment options, and confirmation.</w:t>
      </w:r>
    </w:p>
    <w:p w14:paraId="472645A4"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Backend Design:</w:t>
      </w:r>
    </w:p>
    <w:p w14:paraId="472645A5"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Database Management:</w:t>
      </w:r>
    </w:p>
    <w:p w14:paraId="472645A6" w14:textId="77777777" w:rsidR="00110B86" w:rsidRDefault="00AF1A55">
      <w:pPr>
        <w:numPr>
          <w:ilvl w:val="0"/>
          <w:numId w:val="1"/>
        </w:numPr>
        <w:spacing w:after="200" w:line="276" w:lineRule="auto"/>
        <w:ind w:left="720" w:hanging="360"/>
        <w:jc w:val="both"/>
        <w:rPr>
          <w:rFonts w:ascii="Calibri" w:eastAsia="Calibri" w:hAnsi="Calibri" w:cs="Calibri"/>
          <w:sz w:val="22"/>
        </w:rPr>
      </w:pPr>
      <w:r>
        <w:rPr>
          <w:rFonts w:ascii="Calibri" w:eastAsia="Calibri" w:hAnsi="Calibri" w:cs="Calibri"/>
          <w:sz w:val="22"/>
        </w:rPr>
        <w:lastRenderedPageBreak/>
        <w:t>Use AWS RDS for managing subscription data.</w:t>
      </w:r>
    </w:p>
    <w:p w14:paraId="472645A7" w14:textId="77777777" w:rsidR="00110B86" w:rsidRDefault="00AF1A55">
      <w:pPr>
        <w:numPr>
          <w:ilvl w:val="0"/>
          <w:numId w:val="1"/>
        </w:numPr>
        <w:spacing w:after="200" w:line="276" w:lineRule="auto"/>
        <w:ind w:left="720" w:hanging="360"/>
        <w:jc w:val="both"/>
        <w:rPr>
          <w:rFonts w:ascii="Calibri" w:eastAsia="Calibri" w:hAnsi="Calibri" w:cs="Calibri"/>
          <w:sz w:val="22"/>
        </w:rPr>
      </w:pPr>
      <w:r>
        <w:rPr>
          <w:rFonts w:ascii="Calibri" w:eastAsia="Calibri" w:hAnsi="Calibri" w:cs="Calibri"/>
          <w:sz w:val="22"/>
        </w:rPr>
        <w:t>Implement CRUD operations for subscriptions and user data.</w:t>
      </w:r>
    </w:p>
    <w:p w14:paraId="472645A8"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Subscription Management:</w:t>
      </w:r>
    </w:p>
    <w:p w14:paraId="472645A9" w14:textId="77777777" w:rsidR="00110B86" w:rsidRDefault="00AF1A55">
      <w:pPr>
        <w:numPr>
          <w:ilvl w:val="0"/>
          <w:numId w:val="2"/>
        </w:numPr>
        <w:spacing w:after="200" w:line="276" w:lineRule="auto"/>
        <w:ind w:left="720" w:hanging="360"/>
        <w:jc w:val="both"/>
        <w:rPr>
          <w:rFonts w:ascii="Calibri" w:eastAsia="Calibri" w:hAnsi="Calibri" w:cs="Calibri"/>
          <w:sz w:val="22"/>
        </w:rPr>
      </w:pPr>
      <w:r>
        <w:rPr>
          <w:rFonts w:ascii="Calibri" w:eastAsia="Calibri" w:hAnsi="Calibri" w:cs="Calibri"/>
          <w:sz w:val="22"/>
        </w:rPr>
        <w:t>Handle creation, upgrades, downgrades, and cancellations.</w:t>
      </w:r>
    </w:p>
    <w:p w14:paraId="472645AA" w14:textId="77777777" w:rsidR="00110B86" w:rsidRDefault="00AF1A55">
      <w:pPr>
        <w:numPr>
          <w:ilvl w:val="0"/>
          <w:numId w:val="2"/>
        </w:numPr>
        <w:spacing w:after="200" w:line="276" w:lineRule="auto"/>
        <w:ind w:left="720" w:hanging="360"/>
        <w:jc w:val="both"/>
        <w:rPr>
          <w:rFonts w:ascii="Calibri" w:eastAsia="Calibri" w:hAnsi="Calibri" w:cs="Calibri"/>
          <w:sz w:val="22"/>
        </w:rPr>
      </w:pPr>
      <w:r>
        <w:rPr>
          <w:rFonts w:ascii="Calibri" w:eastAsia="Calibri" w:hAnsi="Calibri" w:cs="Calibri"/>
          <w:sz w:val="22"/>
        </w:rPr>
        <w:t>Integrate payment processing for billing.</w:t>
      </w:r>
    </w:p>
    <w:p w14:paraId="472645AB"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Reporting:</w:t>
      </w:r>
    </w:p>
    <w:p w14:paraId="472645AC" w14:textId="77777777" w:rsidR="00110B86" w:rsidRDefault="00AF1A55">
      <w:pPr>
        <w:numPr>
          <w:ilvl w:val="0"/>
          <w:numId w:val="3"/>
        </w:numPr>
        <w:spacing w:after="200" w:line="276" w:lineRule="auto"/>
        <w:ind w:left="720" w:hanging="360"/>
        <w:jc w:val="both"/>
        <w:rPr>
          <w:rFonts w:ascii="Calibri" w:eastAsia="Calibri" w:hAnsi="Calibri" w:cs="Calibri"/>
          <w:sz w:val="22"/>
        </w:rPr>
      </w:pPr>
      <w:r>
        <w:rPr>
          <w:rFonts w:ascii="Calibri" w:eastAsia="Calibri" w:hAnsi="Calibri" w:cs="Calibri"/>
          <w:sz w:val="22"/>
        </w:rPr>
        <w:t>Generate reports on subscription metrics, user activity, and payment history.</w:t>
      </w:r>
    </w:p>
    <w:p w14:paraId="472645AD"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AWS Integration:</w:t>
      </w:r>
    </w:p>
    <w:p w14:paraId="472645AE"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AWS RDS (Relational Database Service):</w:t>
      </w:r>
    </w:p>
    <w:p w14:paraId="472645AF" w14:textId="77777777" w:rsidR="00110B86" w:rsidRDefault="00AF1A55">
      <w:pPr>
        <w:numPr>
          <w:ilvl w:val="0"/>
          <w:numId w:val="4"/>
        </w:numPr>
        <w:spacing w:after="200" w:line="276" w:lineRule="auto"/>
        <w:ind w:left="720" w:hanging="360"/>
        <w:jc w:val="both"/>
        <w:rPr>
          <w:rFonts w:ascii="Calibri" w:eastAsia="Calibri" w:hAnsi="Calibri" w:cs="Calibri"/>
          <w:sz w:val="22"/>
        </w:rPr>
      </w:pPr>
      <w:r>
        <w:rPr>
          <w:rFonts w:ascii="Calibri" w:eastAsia="Calibri" w:hAnsi="Calibri" w:cs="Calibri"/>
          <w:sz w:val="22"/>
        </w:rPr>
        <w:t>Database Management: Use RDS to manage relational databases for storing subscription plans, user data, and billing information.</w:t>
      </w:r>
    </w:p>
    <w:p w14:paraId="472645B0" w14:textId="77777777" w:rsidR="00110B86" w:rsidRDefault="00AF1A55">
      <w:pPr>
        <w:numPr>
          <w:ilvl w:val="0"/>
          <w:numId w:val="4"/>
        </w:numPr>
        <w:spacing w:after="200" w:line="276" w:lineRule="auto"/>
        <w:ind w:left="720" w:hanging="360"/>
        <w:jc w:val="both"/>
        <w:rPr>
          <w:rFonts w:ascii="Calibri" w:eastAsia="Calibri" w:hAnsi="Calibri" w:cs="Calibri"/>
          <w:sz w:val="22"/>
        </w:rPr>
      </w:pPr>
      <w:r>
        <w:rPr>
          <w:rFonts w:ascii="Calibri" w:eastAsia="Calibri" w:hAnsi="Calibri" w:cs="Calibri"/>
          <w:sz w:val="22"/>
        </w:rPr>
        <w:t>Scaling &amp; Backup: Utilize RDS features for automatic scaling, backups, and high availability.</w:t>
      </w:r>
    </w:p>
    <w:p w14:paraId="472645B1"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AWS S3 (Simple Storage Service):</w:t>
      </w:r>
    </w:p>
    <w:p w14:paraId="472645B2" w14:textId="77777777" w:rsidR="00110B86" w:rsidRDefault="00AF1A55">
      <w:pPr>
        <w:numPr>
          <w:ilvl w:val="0"/>
          <w:numId w:val="5"/>
        </w:numPr>
        <w:spacing w:after="200" w:line="276" w:lineRule="auto"/>
        <w:ind w:left="720" w:hanging="360"/>
        <w:jc w:val="both"/>
        <w:rPr>
          <w:rFonts w:ascii="Calibri" w:eastAsia="Calibri" w:hAnsi="Calibri" w:cs="Calibri"/>
          <w:sz w:val="22"/>
        </w:rPr>
      </w:pPr>
      <w:r>
        <w:rPr>
          <w:rFonts w:ascii="Calibri" w:eastAsia="Calibri" w:hAnsi="Calibri" w:cs="Calibri"/>
          <w:sz w:val="22"/>
        </w:rPr>
        <w:t>File Storage: Store static files, such as user documents or service-related media, in S3 buckets.</w:t>
      </w:r>
    </w:p>
    <w:p w14:paraId="472645B3" w14:textId="77777777" w:rsidR="00110B86" w:rsidRDefault="00AF1A55">
      <w:pPr>
        <w:numPr>
          <w:ilvl w:val="0"/>
          <w:numId w:val="5"/>
        </w:numPr>
        <w:spacing w:after="200" w:line="276" w:lineRule="auto"/>
        <w:ind w:left="720" w:hanging="360"/>
        <w:jc w:val="both"/>
        <w:rPr>
          <w:rFonts w:ascii="Calibri" w:eastAsia="Calibri" w:hAnsi="Calibri" w:cs="Calibri"/>
          <w:sz w:val="22"/>
        </w:rPr>
      </w:pPr>
      <w:r>
        <w:rPr>
          <w:rFonts w:ascii="Calibri" w:eastAsia="Calibri" w:hAnsi="Calibri" w:cs="Calibri"/>
          <w:sz w:val="22"/>
        </w:rPr>
        <w:t>Data Backup: Use S3 for additional backup and archival storage.</w:t>
      </w:r>
    </w:p>
    <w:p w14:paraId="472645B4"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AWS Lambda:</w:t>
      </w:r>
    </w:p>
    <w:p w14:paraId="472645B5" w14:textId="77777777" w:rsidR="00110B86" w:rsidRDefault="00AF1A55">
      <w:pPr>
        <w:numPr>
          <w:ilvl w:val="0"/>
          <w:numId w:val="6"/>
        </w:numPr>
        <w:spacing w:after="200" w:line="276" w:lineRule="auto"/>
        <w:ind w:left="720" w:hanging="360"/>
        <w:jc w:val="both"/>
        <w:rPr>
          <w:rFonts w:ascii="Calibri" w:eastAsia="Calibri" w:hAnsi="Calibri" w:cs="Calibri"/>
          <w:sz w:val="22"/>
        </w:rPr>
      </w:pPr>
      <w:r>
        <w:rPr>
          <w:rFonts w:ascii="Calibri" w:eastAsia="Calibri" w:hAnsi="Calibri" w:cs="Calibri"/>
          <w:sz w:val="22"/>
        </w:rPr>
        <w:t>Serverless Functions: Implement serverless functions for tasks like subscription processing, payment notifications, and real-time updates.</w:t>
      </w:r>
    </w:p>
    <w:p w14:paraId="472645B6" w14:textId="77777777" w:rsidR="00110B86" w:rsidRDefault="00AF1A55">
      <w:pPr>
        <w:numPr>
          <w:ilvl w:val="0"/>
          <w:numId w:val="6"/>
        </w:numPr>
        <w:spacing w:after="200" w:line="276" w:lineRule="auto"/>
        <w:ind w:left="720" w:hanging="360"/>
        <w:jc w:val="both"/>
        <w:rPr>
          <w:rFonts w:ascii="Calibri" w:eastAsia="Calibri" w:hAnsi="Calibri" w:cs="Calibri"/>
          <w:sz w:val="22"/>
        </w:rPr>
      </w:pPr>
      <w:r>
        <w:rPr>
          <w:rFonts w:ascii="Calibri" w:eastAsia="Calibri" w:hAnsi="Calibri" w:cs="Calibri"/>
          <w:sz w:val="22"/>
        </w:rPr>
        <w:t xml:space="preserve">Event-Driven Execution: Use Lambda for </w:t>
      </w:r>
      <w:r>
        <w:rPr>
          <w:rFonts w:ascii="Calibri" w:eastAsia="Calibri" w:hAnsi="Calibri" w:cs="Calibri"/>
          <w:sz w:val="22"/>
        </w:rPr>
        <w:t>handling events such as subscription renewals or user actions.</w:t>
      </w:r>
    </w:p>
    <w:p w14:paraId="472645B7"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AWS API Gateway:</w:t>
      </w:r>
    </w:p>
    <w:p w14:paraId="472645B8" w14:textId="77777777" w:rsidR="00110B86" w:rsidRDefault="00AF1A55">
      <w:pPr>
        <w:numPr>
          <w:ilvl w:val="0"/>
          <w:numId w:val="7"/>
        </w:numPr>
        <w:spacing w:after="200" w:line="276" w:lineRule="auto"/>
        <w:ind w:left="720" w:hanging="360"/>
        <w:jc w:val="both"/>
        <w:rPr>
          <w:rFonts w:ascii="Calibri" w:eastAsia="Calibri" w:hAnsi="Calibri" w:cs="Calibri"/>
          <w:sz w:val="22"/>
        </w:rPr>
      </w:pPr>
      <w:r>
        <w:rPr>
          <w:rFonts w:ascii="Calibri" w:eastAsia="Calibri" w:hAnsi="Calibri" w:cs="Calibri"/>
          <w:sz w:val="22"/>
        </w:rPr>
        <w:t>API Management: Create and manage APIs for subscription management, payment processing, and reporting.</w:t>
      </w:r>
    </w:p>
    <w:p w14:paraId="472645B9" w14:textId="77777777" w:rsidR="00110B86" w:rsidRDefault="00AF1A55">
      <w:pPr>
        <w:numPr>
          <w:ilvl w:val="0"/>
          <w:numId w:val="7"/>
        </w:numPr>
        <w:spacing w:after="200" w:line="276" w:lineRule="auto"/>
        <w:ind w:left="720" w:hanging="360"/>
        <w:jc w:val="both"/>
        <w:rPr>
          <w:rFonts w:ascii="Calibri" w:eastAsia="Calibri" w:hAnsi="Calibri" w:cs="Calibri"/>
          <w:sz w:val="22"/>
        </w:rPr>
      </w:pPr>
      <w:r>
        <w:rPr>
          <w:rFonts w:ascii="Calibri" w:eastAsia="Calibri" w:hAnsi="Calibri" w:cs="Calibri"/>
          <w:sz w:val="22"/>
        </w:rPr>
        <w:t>Integration with Lambda: Route API requests to Lambda functions for processing.</w:t>
      </w:r>
    </w:p>
    <w:p w14:paraId="472645BA"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AWS SNS (Simple Notification Service):</w:t>
      </w:r>
    </w:p>
    <w:p w14:paraId="472645BB" w14:textId="77777777" w:rsidR="00110B86" w:rsidRDefault="00AF1A55">
      <w:pPr>
        <w:numPr>
          <w:ilvl w:val="0"/>
          <w:numId w:val="8"/>
        </w:numPr>
        <w:spacing w:after="200" w:line="276" w:lineRule="auto"/>
        <w:ind w:left="720" w:hanging="360"/>
        <w:jc w:val="both"/>
        <w:rPr>
          <w:rFonts w:ascii="Calibri" w:eastAsia="Calibri" w:hAnsi="Calibri" w:cs="Calibri"/>
          <w:sz w:val="22"/>
        </w:rPr>
      </w:pPr>
      <w:r>
        <w:rPr>
          <w:rFonts w:ascii="Calibri" w:eastAsia="Calibri" w:hAnsi="Calibri" w:cs="Calibri"/>
          <w:sz w:val="22"/>
        </w:rPr>
        <w:t>Notifications: Send email or SMS notifications for subscription renewals, payment confirmations, and system alerts.</w:t>
      </w:r>
    </w:p>
    <w:p w14:paraId="472645BC"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lastRenderedPageBreak/>
        <w:t>➢</w:t>
      </w:r>
      <w:r>
        <w:rPr>
          <w:rFonts w:ascii="Calibri" w:eastAsia="Calibri" w:hAnsi="Calibri" w:cs="Calibri"/>
          <w:sz w:val="22"/>
        </w:rPr>
        <w:t>AWS CloudWatch:</w:t>
      </w:r>
    </w:p>
    <w:p w14:paraId="472645BD" w14:textId="77777777" w:rsidR="00110B86" w:rsidRDefault="00AF1A55">
      <w:pPr>
        <w:numPr>
          <w:ilvl w:val="0"/>
          <w:numId w:val="9"/>
        </w:numPr>
        <w:spacing w:after="200" w:line="276" w:lineRule="auto"/>
        <w:ind w:left="720" w:hanging="360"/>
        <w:jc w:val="both"/>
        <w:rPr>
          <w:rFonts w:ascii="Calibri" w:eastAsia="Calibri" w:hAnsi="Calibri" w:cs="Calibri"/>
          <w:sz w:val="22"/>
        </w:rPr>
      </w:pPr>
      <w:r>
        <w:rPr>
          <w:rFonts w:ascii="Calibri" w:eastAsia="Calibri" w:hAnsi="Calibri" w:cs="Calibri"/>
          <w:sz w:val="22"/>
        </w:rPr>
        <w:t xml:space="preserve">Monitoring &amp; Logging: Monitor system performance, log errors, and set up </w:t>
      </w:r>
      <w:r>
        <w:rPr>
          <w:rFonts w:ascii="Calibri" w:eastAsia="Calibri" w:hAnsi="Calibri" w:cs="Calibri"/>
          <w:sz w:val="22"/>
        </w:rPr>
        <w:t>alarms for issues like payment failures or high usage.</w:t>
      </w:r>
    </w:p>
    <w:p w14:paraId="472645BE"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AWS IAM (Identity and Access Management):</w:t>
      </w:r>
    </w:p>
    <w:p w14:paraId="472645BF" w14:textId="77777777" w:rsidR="00110B86" w:rsidRDefault="00AF1A55">
      <w:pPr>
        <w:numPr>
          <w:ilvl w:val="0"/>
          <w:numId w:val="10"/>
        </w:numPr>
        <w:spacing w:after="200" w:line="276" w:lineRule="auto"/>
        <w:ind w:left="720" w:hanging="360"/>
        <w:jc w:val="both"/>
        <w:rPr>
          <w:rFonts w:ascii="Calibri" w:eastAsia="Calibri" w:hAnsi="Calibri" w:cs="Calibri"/>
          <w:sz w:val="22"/>
        </w:rPr>
      </w:pPr>
      <w:r>
        <w:rPr>
          <w:rFonts w:ascii="Calibri" w:eastAsia="Calibri" w:hAnsi="Calibri" w:cs="Calibri"/>
          <w:sz w:val="22"/>
        </w:rPr>
        <w:t>Security: Manage user permissions and secure access to AWS resources for the application and administrators.</w:t>
      </w:r>
    </w:p>
    <w:p w14:paraId="472645C0"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CONCLUSION:</w:t>
      </w:r>
    </w:p>
    <w:p w14:paraId="472645C1"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The development of an online subscription service entails creating a user-friendly and secure platform for managing and accessing digital subscriptions. Leveraging AWS services ensures the platform's scalability, security, and reliability, while modern web technologies provide a seamless and engaging user experience. The system supports real-time subscription management, secure user authentication, and comprehensive reporting on subscription metrics and user activities. By integrating cloud-based architectu</w:t>
      </w:r>
      <w:r>
        <w:rPr>
          <w:rFonts w:ascii="Calibri" w:eastAsia="Calibri" w:hAnsi="Calibri" w:cs="Calibri"/>
          <w:sz w:val="22"/>
        </w:rPr>
        <w:t>re and focusing on user-centric design, this project delivers a robust and efficient solution for managing digital subscriptions, catering to both users and administrators with a streamlined and reliable experience.</w:t>
      </w:r>
    </w:p>
    <w:p w14:paraId="472645C2"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CODE:</w:t>
      </w:r>
    </w:p>
    <w:p w14:paraId="215A29C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import </w:t>
      </w:r>
      <w:proofErr w:type="spellStart"/>
      <w:proofErr w:type="gramStart"/>
      <w:r w:rsidRPr="00CA35A6">
        <w:rPr>
          <w:rFonts w:ascii="Calibri" w:eastAsia="Calibri" w:hAnsi="Calibri" w:cs="Calibri"/>
          <w:sz w:val="22"/>
        </w:rPr>
        <w:t>java.util</w:t>
      </w:r>
      <w:proofErr w:type="gramEnd"/>
      <w:r w:rsidRPr="00CA35A6">
        <w:rPr>
          <w:rFonts w:ascii="Calibri" w:eastAsia="Calibri" w:hAnsi="Calibri" w:cs="Calibri"/>
          <w:sz w:val="22"/>
        </w:rPr>
        <w:t>.ArrayList</w:t>
      </w:r>
      <w:proofErr w:type="spellEnd"/>
      <w:r w:rsidRPr="00CA35A6">
        <w:rPr>
          <w:rFonts w:ascii="Calibri" w:eastAsia="Calibri" w:hAnsi="Calibri" w:cs="Calibri"/>
          <w:sz w:val="22"/>
        </w:rPr>
        <w:t>;</w:t>
      </w:r>
    </w:p>
    <w:p w14:paraId="1B016DD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import </w:t>
      </w:r>
      <w:proofErr w:type="spellStart"/>
      <w:proofErr w:type="gramStart"/>
      <w:r w:rsidRPr="00CA35A6">
        <w:rPr>
          <w:rFonts w:ascii="Calibri" w:eastAsia="Calibri" w:hAnsi="Calibri" w:cs="Calibri"/>
          <w:sz w:val="22"/>
        </w:rPr>
        <w:t>java.util</w:t>
      </w:r>
      <w:proofErr w:type="gramEnd"/>
      <w:r w:rsidRPr="00CA35A6">
        <w:rPr>
          <w:rFonts w:ascii="Calibri" w:eastAsia="Calibri" w:hAnsi="Calibri" w:cs="Calibri"/>
          <w:sz w:val="22"/>
        </w:rPr>
        <w:t>.List</w:t>
      </w:r>
      <w:proofErr w:type="spellEnd"/>
      <w:r w:rsidRPr="00CA35A6">
        <w:rPr>
          <w:rFonts w:ascii="Calibri" w:eastAsia="Calibri" w:hAnsi="Calibri" w:cs="Calibri"/>
          <w:sz w:val="22"/>
        </w:rPr>
        <w:t>;</w:t>
      </w:r>
    </w:p>
    <w:p w14:paraId="20DFB3F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import </w:t>
      </w:r>
      <w:proofErr w:type="spellStart"/>
      <w:proofErr w:type="gramStart"/>
      <w:r w:rsidRPr="00CA35A6">
        <w:rPr>
          <w:rFonts w:ascii="Calibri" w:eastAsia="Calibri" w:hAnsi="Calibri" w:cs="Calibri"/>
          <w:sz w:val="22"/>
        </w:rPr>
        <w:t>java.util</w:t>
      </w:r>
      <w:proofErr w:type="gramEnd"/>
      <w:r w:rsidRPr="00CA35A6">
        <w:rPr>
          <w:rFonts w:ascii="Calibri" w:eastAsia="Calibri" w:hAnsi="Calibri" w:cs="Calibri"/>
          <w:sz w:val="22"/>
        </w:rPr>
        <w:t>.Scanner</w:t>
      </w:r>
      <w:proofErr w:type="spellEnd"/>
      <w:r w:rsidRPr="00CA35A6">
        <w:rPr>
          <w:rFonts w:ascii="Calibri" w:eastAsia="Calibri" w:hAnsi="Calibri" w:cs="Calibri"/>
          <w:sz w:val="22"/>
        </w:rPr>
        <w:t>;</w:t>
      </w:r>
    </w:p>
    <w:p w14:paraId="01543AA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class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
    <w:p w14:paraId="175B308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String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w:t>
      </w:r>
    </w:p>
    <w:p w14:paraId="760377E9" w14:textId="356EB0F3"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double price;</w:t>
      </w:r>
    </w:p>
    <w:p w14:paraId="7E1C2C2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w:t>
      </w:r>
      <w:proofErr w:type="spellStart"/>
      <w:proofErr w:type="gramStart"/>
      <w:r w:rsidRPr="00CA35A6">
        <w:rPr>
          <w:rFonts w:ascii="Calibri" w:eastAsia="Calibri" w:hAnsi="Calibri" w:cs="Calibri"/>
          <w:sz w:val="22"/>
        </w:rPr>
        <w:t>SubscriptionPlan</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String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double price) {</w:t>
      </w:r>
    </w:p>
    <w:p w14:paraId="19D7AC9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this.planName</w:t>
      </w:r>
      <w:proofErr w:type="spellEnd"/>
      <w:proofErr w:type="gramEnd"/>
      <w:r w:rsidRPr="00CA35A6">
        <w:rPr>
          <w:rFonts w:ascii="Calibri" w:eastAsia="Calibri" w:hAnsi="Calibri" w:cs="Calibri"/>
          <w:sz w:val="22"/>
        </w:rPr>
        <w:t xml:space="preserve"> =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w:t>
      </w:r>
    </w:p>
    <w:p w14:paraId="0205DD0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this.price</w:t>
      </w:r>
      <w:proofErr w:type="spellEnd"/>
      <w:proofErr w:type="gramEnd"/>
      <w:r w:rsidRPr="00CA35A6">
        <w:rPr>
          <w:rFonts w:ascii="Calibri" w:eastAsia="Calibri" w:hAnsi="Calibri" w:cs="Calibri"/>
          <w:sz w:val="22"/>
        </w:rPr>
        <w:t xml:space="preserve"> = price;</w:t>
      </w:r>
    </w:p>
    <w:p w14:paraId="482D2C88" w14:textId="533B6B71"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0812436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String </w:t>
      </w:r>
      <w:proofErr w:type="spellStart"/>
      <w:proofErr w:type="gramStart"/>
      <w:r w:rsidRPr="00CA35A6">
        <w:rPr>
          <w:rFonts w:ascii="Calibri" w:eastAsia="Calibri" w:hAnsi="Calibri" w:cs="Calibri"/>
          <w:sz w:val="22"/>
        </w:rPr>
        <w:t>getPlanName</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3FAFE89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w:t>
      </w:r>
    </w:p>
    <w:p w14:paraId="5A7B72A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w:t>
      </w:r>
    </w:p>
    <w:p w14:paraId="4CE948AE" w14:textId="77777777" w:rsidR="00CA35A6" w:rsidRPr="00CA35A6" w:rsidRDefault="00CA35A6" w:rsidP="00CA35A6">
      <w:pPr>
        <w:spacing w:after="200" w:line="276" w:lineRule="auto"/>
        <w:rPr>
          <w:rFonts w:ascii="Calibri" w:eastAsia="Calibri" w:hAnsi="Calibri" w:cs="Calibri"/>
          <w:sz w:val="22"/>
        </w:rPr>
      </w:pPr>
    </w:p>
    <w:p w14:paraId="2C960BE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double </w:t>
      </w:r>
      <w:proofErr w:type="spellStart"/>
      <w:proofErr w:type="gramStart"/>
      <w:r w:rsidRPr="00CA35A6">
        <w:rPr>
          <w:rFonts w:ascii="Calibri" w:eastAsia="Calibri" w:hAnsi="Calibri" w:cs="Calibri"/>
          <w:sz w:val="22"/>
        </w:rPr>
        <w:t>getPrice</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1353B52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price;</w:t>
      </w:r>
    </w:p>
    <w:p w14:paraId="0D5A366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8E6941E" w14:textId="77777777" w:rsidR="00CA35A6" w:rsidRPr="00CA35A6" w:rsidRDefault="00CA35A6" w:rsidP="00CA35A6">
      <w:pPr>
        <w:spacing w:after="200" w:line="276" w:lineRule="auto"/>
        <w:rPr>
          <w:rFonts w:ascii="Calibri" w:eastAsia="Calibri" w:hAnsi="Calibri" w:cs="Calibri"/>
          <w:sz w:val="22"/>
        </w:rPr>
      </w:pPr>
    </w:p>
    <w:p w14:paraId="20CD164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@Override</w:t>
      </w:r>
    </w:p>
    <w:p w14:paraId="76DD1B7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String </w:t>
      </w:r>
      <w:proofErr w:type="spellStart"/>
      <w:proofErr w:type="gramStart"/>
      <w:r w:rsidRPr="00CA35A6">
        <w:rPr>
          <w:rFonts w:ascii="Calibri" w:eastAsia="Calibri" w:hAnsi="Calibri" w:cs="Calibri"/>
          <w:sz w:val="22"/>
        </w:rPr>
        <w:t>toString</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1B7313A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xml:space="preserve"> + " ($" + price + ")";</w:t>
      </w:r>
    </w:p>
    <w:p w14:paraId="28C681E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273562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w:t>
      </w:r>
    </w:p>
    <w:p w14:paraId="497E9BE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class User {</w:t>
      </w:r>
    </w:p>
    <w:p w14:paraId="192F5F9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String username;</w:t>
      </w:r>
    </w:p>
    <w:p w14:paraId="4972A43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String email;</w:t>
      </w:r>
    </w:p>
    <w:p w14:paraId="4E1341C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w:t>
      </w:r>
    </w:p>
    <w:p w14:paraId="53CE462E" w14:textId="77777777" w:rsidR="00CA35A6" w:rsidRPr="00CA35A6" w:rsidRDefault="00CA35A6" w:rsidP="00CA35A6">
      <w:pPr>
        <w:spacing w:after="200" w:line="276" w:lineRule="auto"/>
        <w:rPr>
          <w:rFonts w:ascii="Calibri" w:eastAsia="Calibri" w:hAnsi="Calibri" w:cs="Calibri"/>
          <w:sz w:val="22"/>
        </w:rPr>
      </w:pPr>
    </w:p>
    <w:p w14:paraId="2B672DF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w:t>
      </w:r>
      <w:proofErr w:type="gramStart"/>
      <w:r w:rsidRPr="00CA35A6">
        <w:rPr>
          <w:rFonts w:ascii="Calibri" w:eastAsia="Calibri" w:hAnsi="Calibri" w:cs="Calibri"/>
          <w:sz w:val="22"/>
        </w:rPr>
        <w:t>User(</w:t>
      </w:r>
      <w:proofErr w:type="gramEnd"/>
      <w:r w:rsidRPr="00CA35A6">
        <w:rPr>
          <w:rFonts w:ascii="Calibri" w:eastAsia="Calibri" w:hAnsi="Calibri" w:cs="Calibri"/>
          <w:sz w:val="22"/>
        </w:rPr>
        <w:t>String username, String email) {</w:t>
      </w:r>
    </w:p>
    <w:p w14:paraId="305B8C7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this.username</w:t>
      </w:r>
      <w:proofErr w:type="spellEnd"/>
      <w:proofErr w:type="gramEnd"/>
      <w:r w:rsidRPr="00CA35A6">
        <w:rPr>
          <w:rFonts w:ascii="Calibri" w:eastAsia="Calibri" w:hAnsi="Calibri" w:cs="Calibri"/>
          <w:sz w:val="22"/>
        </w:rPr>
        <w:t xml:space="preserve"> = username;</w:t>
      </w:r>
    </w:p>
    <w:p w14:paraId="43277C8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this.email</w:t>
      </w:r>
      <w:proofErr w:type="spellEnd"/>
      <w:proofErr w:type="gramEnd"/>
      <w:r w:rsidRPr="00CA35A6">
        <w:rPr>
          <w:rFonts w:ascii="Calibri" w:eastAsia="Calibri" w:hAnsi="Calibri" w:cs="Calibri"/>
          <w:sz w:val="22"/>
        </w:rPr>
        <w:t xml:space="preserve"> = email;</w:t>
      </w:r>
    </w:p>
    <w:p w14:paraId="5CE0363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this.subscriptionPlan</w:t>
      </w:r>
      <w:proofErr w:type="spellEnd"/>
      <w:proofErr w:type="gramEnd"/>
      <w:r w:rsidRPr="00CA35A6">
        <w:rPr>
          <w:rFonts w:ascii="Calibri" w:eastAsia="Calibri" w:hAnsi="Calibri" w:cs="Calibri"/>
          <w:sz w:val="22"/>
        </w:rPr>
        <w:t xml:space="preserve"> = null; // Initially, no subscription plan is selected</w:t>
      </w:r>
    </w:p>
    <w:p w14:paraId="208C64D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4504B6C3" w14:textId="77777777" w:rsidR="00CA35A6" w:rsidRPr="00CA35A6" w:rsidRDefault="00CA35A6" w:rsidP="00CA35A6">
      <w:pPr>
        <w:spacing w:after="200" w:line="276" w:lineRule="auto"/>
        <w:rPr>
          <w:rFonts w:ascii="Calibri" w:eastAsia="Calibri" w:hAnsi="Calibri" w:cs="Calibri"/>
          <w:sz w:val="22"/>
        </w:rPr>
      </w:pPr>
    </w:p>
    <w:p w14:paraId="60E434F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String </w:t>
      </w:r>
      <w:proofErr w:type="spellStart"/>
      <w:proofErr w:type="gramStart"/>
      <w:r w:rsidRPr="00CA35A6">
        <w:rPr>
          <w:rFonts w:ascii="Calibri" w:eastAsia="Calibri" w:hAnsi="Calibri" w:cs="Calibri"/>
          <w:sz w:val="22"/>
        </w:rPr>
        <w:t>getUsername</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2DD02D8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username;</w:t>
      </w:r>
    </w:p>
    <w:p w14:paraId="266ECF4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0411FA8F" w14:textId="77777777" w:rsidR="00CA35A6" w:rsidRPr="00CA35A6" w:rsidRDefault="00CA35A6" w:rsidP="00CA35A6">
      <w:pPr>
        <w:spacing w:after="200" w:line="276" w:lineRule="auto"/>
        <w:rPr>
          <w:rFonts w:ascii="Calibri" w:eastAsia="Calibri" w:hAnsi="Calibri" w:cs="Calibri"/>
          <w:sz w:val="22"/>
        </w:rPr>
      </w:pPr>
    </w:p>
    <w:p w14:paraId="40C602C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String </w:t>
      </w:r>
      <w:proofErr w:type="spellStart"/>
      <w:proofErr w:type="gramStart"/>
      <w:r w:rsidRPr="00CA35A6">
        <w:rPr>
          <w:rFonts w:ascii="Calibri" w:eastAsia="Calibri" w:hAnsi="Calibri" w:cs="Calibri"/>
          <w:sz w:val="22"/>
        </w:rPr>
        <w:t>getEmail</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0765B3C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email;</w:t>
      </w:r>
    </w:p>
    <w:p w14:paraId="63ADF20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232B5E4C" w14:textId="77777777" w:rsidR="00CA35A6" w:rsidRPr="00CA35A6" w:rsidRDefault="00CA35A6" w:rsidP="00CA35A6">
      <w:pPr>
        <w:spacing w:after="200" w:line="276" w:lineRule="auto"/>
        <w:rPr>
          <w:rFonts w:ascii="Calibri" w:eastAsia="Calibri" w:hAnsi="Calibri" w:cs="Calibri"/>
          <w:sz w:val="22"/>
        </w:rPr>
      </w:pPr>
    </w:p>
    <w:p w14:paraId="51CD5C5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getSubscriptionPlan</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4E5BF0B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w:t>
      </w:r>
    </w:p>
    <w:p w14:paraId="382F3D8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07594196" w14:textId="77777777" w:rsidR="00CA35A6" w:rsidRPr="00CA35A6" w:rsidRDefault="00CA35A6" w:rsidP="00CA35A6">
      <w:pPr>
        <w:spacing w:after="200" w:line="276" w:lineRule="auto"/>
        <w:rPr>
          <w:rFonts w:ascii="Calibri" w:eastAsia="Calibri" w:hAnsi="Calibri" w:cs="Calibri"/>
          <w:sz w:val="22"/>
        </w:rPr>
      </w:pPr>
    </w:p>
    <w:p w14:paraId="0635D88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gramStart"/>
      <w:r w:rsidRPr="00CA35A6">
        <w:rPr>
          <w:rFonts w:ascii="Calibri" w:eastAsia="Calibri" w:hAnsi="Calibri" w:cs="Calibri"/>
          <w:sz w:val="22"/>
        </w:rPr>
        <w:t>subscribe(</w:t>
      </w:r>
      <w:proofErr w:type="spellStart"/>
      <w:proofErr w:type="gramEnd"/>
      <w:r w:rsidRPr="00CA35A6">
        <w:rPr>
          <w:rFonts w:ascii="Calibri" w:eastAsia="Calibri" w:hAnsi="Calibri" w:cs="Calibri"/>
          <w:sz w:val="22"/>
        </w:rPr>
        <w:t>SubscriptionPlan</w:t>
      </w:r>
      <w:proofErr w:type="spellEnd"/>
      <w:r w:rsidRPr="00CA35A6">
        <w:rPr>
          <w:rFonts w:ascii="Calibri" w:eastAsia="Calibri" w:hAnsi="Calibri" w:cs="Calibri"/>
          <w:sz w:val="22"/>
        </w:rPr>
        <w:t xml:space="preserve"> plan) {</w:t>
      </w:r>
    </w:p>
    <w:p w14:paraId="5AC0A65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this.subscriptionPlan</w:t>
      </w:r>
      <w:proofErr w:type="spellEnd"/>
      <w:proofErr w:type="gramEnd"/>
      <w:r w:rsidRPr="00CA35A6">
        <w:rPr>
          <w:rFonts w:ascii="Calibri" w:eastAsia="Calibri" w:hAnsi="Calibri" w:cs="Calibri"/>
          <w:sz w:val="22"/>
        </w:rPr>
        <w:t xml:space="preserve"> = plan;</w:t>
      </w:r>
    </w:p>
    <w:p w14:paraId="2BBADFC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 xml:space="preserve">(username + " has subscribed to the " + </w:t>
      </w:r>
      <w:proofErr w:type="spellStart"/>
      <w:proofErr w:type="gramStart"/>
      <w:r w:rsidRPr="00CA35A6">
        <w:rPr>
          <w:rFonts w:ascii="Calibri" w:eastAsia="Calibri" w:hAnsi="Calibri" w:cs="Calibri"/>
          <w:sz w:val="22"/>
        </w:rPr>
        <w:t>plan.getPlanName</w:t>
      </w:r>
      <w:proofErr w:type="spellEnd"/>
      <w:proofErr w:type="gramEnd"/>
      <w:r w:rsidRPr="00CA35A6">
        <w:rPr>
          <w:rFonts w:ascii="Calibri" w:eastAsia="Calibri" w:hAnsi="Calibri" w:cs="Calibri"/>
          <w:sz w:val="22"/>
        </w:rPr>
        <w:t>() + " plan.");</w:t>
      </w:r>
    </w:p>
    <w:p w14:paraId="3B28A72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21A110F5" w14:textId="77777777" w:rsidR="00CA35A6" w:rsidRPr="00CA35A6" w:rsidRDefault="00CA35A6" w:rsidP="00CA35A6">
      <w:pPr>
        <w:spacing w:after="200" w:line="276" w:lineRule="auto"/>
        <w:rPr>
          <w:rFonts w:ascii="Calibri" w:eastAsia="Calibri" w:hAnsi="Calibri" w:cs="Calibri"/>
          <w:sz w:val="22"/>
        </w:rPr>
      </w:pPr>
    </w:p>
    <w:p w14:paraId="3B144AA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cancelSubscription</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1481366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this.subscriptionPlan</w:t>
      </w:r>
      <w:proofErr w:type="spellEnd"/>
      <w:proofErr w:type="gramEnd"/>
      <w:r w:rsidRPr="00CA35A6">
        <w:rPr>
          <w:rFonts w:ascii="Calibri" w:eastAsia="Calibri" w:hAnsi="Calibri" w:cs="Calibri"/>
          <w:sz w:val="22"/>
        </w:rPr>
        <w:t xml:space="preserve"> = null;</w:t>
      </w:r>
    </w:p>
    <w:p w14:paraId="3C119ED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 xml:space="preserve">(username + " has </w:t>
      </w:r>
      <w:proofErr w:type="spellStart"/>
      <w:r w:rsidRPr="00CA35A6">
        <w:rPr>
          <w:rFonts w:ascii="Calibri" w:eastAsia="Calibri" w:hAnsi="Calibri" w:cs="Calibri"/>
          <w:sz w:val="22"/>
        </w:rPr>
        <w:t>canceled</w:t>
      </w:r>
      <w:proofErr w:type="spellEnd"/>
      <w:r w:rsidRPr="00CA35A6">
        <w:rPr>
          <w:rFonts w:ascii="Calibri" w:eastAsia="Calibri" w:hAnsi="Calibri" w:cs="Calibri"/>
          <w:sz w:val="22"/>
        </w:rPr>
        <w:t xml:space="preserve"> their subscription.");</w:t>
      </w:r>
    </w:p>
    <w:p w14:paraId="0B0723C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2BF541D2" w14:textId="77777777" w:rsidR="00CA35A6" w:rsidRPr="00CA35A6" w:rsidRDefault="00CA35A6" w:rsidP="00CA35A6">
      <w:pPr>
        <w:spacing w:after="200" w:line="276" w:lineRule="auto"/>
        <w:rPr>
          <w:rFonts w:ascii="Calibri" w:eastAsia="Calibri" w:hAnsi="Calibri" w:cs="Calibri"/>
          <w:sz w:val="22"/>
        </w:rPr>
      </w:pPr>
    </w:p>
    <w:p w14:paraId="7AEAE0A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@Override</w:t>
      </w:r>
    </w:p>
    <w:p w14:paraId="1FB9CF9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String </w:t>
      </w:r>
      <w:proofErr w:type="spellStart"/>
      <w:proofErr w:type="gramStart"/>
      <w:r w:rsidRPr="00CA35A6">
        <w:rPr>
          <w:rFonts w:ascii="Calibri" w:eastAsia="Calibri" w:hAnsi="Calibri" w:cs="Calibri"/>
          <w:sz w:val="22"/>
        </w:rPr>
        <w:t>toString</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365ED5F6"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"User: " + username + " (" + email + ") | Subscription: " +</w:t>
      </w:r>
    </w:p>
    <w:p w14:paraId="6F4317F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gramEnd"/>
      <w:r w:rsidRPr="00CA35A6">
        <w:rPr>
          <w:rFonts w:ascii="Calibri" w:eastAsia="Calibri" w:hAnsi="Calibri" w:cs="Calibri"/>
          <w:sz w:val="22"/>
        </w:rPr>
        <w:t xml:space="preserve">= null ? </w:t>
      </w:r>
      <w:proofErr w:type="spellStart"/>
      <w:r w:rsidRPr="00CA35A6">
        <w:rPr>
          <w:rFonts w:ascii="Calibri" w:eastAsia="Calibri" w:hAnsi="Calibri" w:cs="Calibri"/>
          <w:sz w:val="22"/>
        </w:rPr>
        <w:t>subscriptionPlan.getPlanName</w:t>
      </w:r>
      <w:proofErr w:type="spellEnd"/>
      <w:r w:rsidRPr="00CA35A6">
        <w:rPr>
          <w:rFonts w:ascii="Calibri" w:eastAsia="Calibri" w:hAnsi="Calibri" w:cs="Calibri"/>
          <w:sz w:val="22"/>
        </w:rPr>
        <w:t>() : "None");</w:t>
      </w:r>
    </w:p>
    <w:p w14:paraId="7BFBDB4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081971E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w:t>
      </w:r>
    </w:p>
    <w:p w14:paraId="53330BF9" w14:textId="77777777" w:rsidR="00CA35A6" w:rsidRPr="00CA35A6" w:rsidRDefault="00CA35A6" w:rsidP="00CA35A6">
      <w:pPr>
        <w:spacing w:after="200" w:line="276" w:lineRule="auto"/>
        <w:rPr>
          <w:rFonts w:ascii="Calibri" w:eastAsia="Calibri" w:hAnsi="Calibri" w:cs="Calibri"/>
          <w:sz w:val="22"/>
        </w:rPr>
      </w:pPr>
    </w:p>
    <w:p w14:paraId="25A63B7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public class </w:t>
      </w:r>
      <w:proofErr w:type="spellStart"/>
      <w:r w:rsidRPr="00CA35A6">
        <w:rPr>
          <w:rFonts w:ascii="Calibri" w:eastAsia="Calibri" w:hAnsi="Calibri" w:cs="Calibri"/>
          <w:sz w:val="22"/>
        </w:rPr>
        <w:t>OnlineSubscriptionService</w:t>
      </w:r>
      <w:proofErr w:type="spellEnd"/>
      <w:r w:rsidRPr="00CA35A6">
        <w:rPr>
          <w:rFonts w:ascii="Calibri" w:eastAsia="Calibri" w:hAnsi="Calibri" w:cs="Calibri"/>
          <w:sz w:val="22"/>
        </w:rPr>
        <w:t xml:space="preserve"> {</w:t>
      </w:r>
    </w:p>
    <w:p w14:paraId="75435C8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List&lt;User&gt; users;</w:t>
      </w:r>
    </w:p>
    <w:p w14:paraId="3441984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List&lt;</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&gt; plans;</w:t>
      </w:r>
    </w:p>
    <w:p w14:paraId="537B077F" w14:textId="77777777" w:rsidR="00CA35A6" w:rsidRPr="00CA35A6" w:rsidRDefault="00CA35A6" w:rsidP="00CA35A6">
      <w:pPr>
        <w:spacing w:after="200" w:line="276" w:lineRule="auto"/>
        <w:rPr>
          <w:rFonts w:ascii="Calibri" w:eastAsia="Calibri" w:hAnsi="Calibri" w:cs="Calibri"/>
          <w:sz w:val="22"/>
        </w:rPr>
      </w:pPr>
    </w:p>
    <w:p w14:paraId="31DB861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w:t>
      </w:r>
      <w:proofErr w:type="spellStart"/>
      <w:proofErr w:type="gramStart"/>
      <w:r w:rsidRPr="00CA35A6">
        <w:rPr>
          <w:rFonts w:ascii="Calibri" w:eastAsia="Calibri" w:hAnsi="Calibri" w:cs="Calibri"/>
          <w:sz w:val="22"/>
        </w:rPr>
        <w:t>OnlineSubscriptionService</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4DB3792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users = new </w:t>
      </w:r>
      <w:proofErr w:type="spellStart"/>
      <w:r w:rsidRPr="00CA35A6">
        <w:rPr>
          <w:rFonts w:ascii="Calibri" w:eastAsia="Calibri" w:hAnsi="Calibri" w:cs="Calibri"/>
          <w:sz w:val="22"/>
        </w:rPr>
        <w:t>ArrayList</w:t>
      </w:r>
      <w:proofErr w:type="spellEnd"/>
      <w:r w:rsidRPr="00CA35A6">
        <w:rPr>
          <w:rFonts w:ascii="Calibri" w:eastAsia="Calibri" w:hAnsi="Calibri" w:cs="Calibri"/>
          <w:sz w:val="22"/>
        </w:rPr>
        <w:t>&lt;</w:t>
      </w:r>
      <w:proofErr w:type="gramStart"/>
      <w:r w:rsidRPr="00CA35A6">
        <w:rPr>
          <w:rFonts w:ascii="Calibri" w:eastAsia="Calibri" w:hAnsi="Calibri" w:cs="Calibri"/>
          <w:sz w:val="22"/>
        </w:rPr>
        <w:t>&gt;(</w:t>
      </w:r>
      <w:proofErr w:type="gramEnd"/>
      <w:r w:rsidRPr="00CA35A6">
        <w:rPr>
          <w:rFonts w:ascii="Calibri" w:eastAsia="Calibri" w:hAnsi="Calibri" w:cs="Calibri"/>
          <w:sz w:val="22"/>
        </w:rPr>
        <w:t>);</w:t>
      </w:r>
    </w:p>
    <w:p w14:paraId="793C408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plans = new </w:t>
      </w:r>
      <w:proofErr w:type="spellStart"/>
      <w:r w:rsidRPr="00CA35A6">
        <w:rPr>
          <w:rFonts w:ascii="Calibri" w:eastAsia="Calibri" w:hAnsi="Calibri" w:cs="Calibri"/>
          <w:sz w:val="22"/>
        </w:rPr>
        <w:t>ArrayList</w:t>
      </w:r>
      <w:proofErr w:type="spellEnd"/>
      <w:r w:rsidRPr="00CA35A6">
        <w:rPr>
          <w:rFonts w:ascii="Calibri" w:eastAsia="Calibri" w:hAnsi="Calibri" w:cs="Calibri"/>
          <w:sz w:val="22"/>
        </w:rPr>
        <w:t>&lt;</w:t>
      </w:r>
      <w:proofErr w:type="gramStart"/>
      <w:r w:rsidRPr="00CA35A6">
        <w:rPr>
          <w:rFonts w:ascii="Calibri" w:eastAsia="Calibri" w:hAnsi="Calibri" w:cs="Calibri"/>
          <w:sz w:val="22"/>
        </w:rPr>
        <w:t>&gt;(</w:t>
      </w:r>
      <w:proofErr w:type="gramEnd"/>
      <w:r w:rsidRPr="00CA35A6">
        <w:rPr>
          <w:rFonts w:ascii="Calibri" w:eastAsia="Calibri" w:hAnsi="Calibri" w:cs="Calibri"/>
          <w:sz w:val="22"/>
        </w:rPr>
        <w:t>);</w:t>
      </w:r>
    </w:p>
    <w:p w14:paraId="1784A06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initializePlans</w:t>
      </w:r>
      <w:proofErr w:type="spellEnd"/>
      <w:r w:rsidRPr="00CA35A6">
        <w:rPr>
          <w:rFonts w:ascii="Calibri" w:eastAsia="Calibri" w:hAnsi="Calibri" w:cs="Calibri"/>
          <w:sz w:val="22"/>
        </w:rPr>
        <w:t>(</w:t>
      </w:r>
      <w:proofErr w:type="gramEnd"/>
      <w:r w:rsidRPr="00CA35A6">
        <w:rPr>
          <w:rFonts w:ascii="Calibri" w:eastAsia="Calibri" w:hAnsi="Calibri" w:cs="Calibri"/>
          <w:sz w:val="22"/>
        </w:rPr>
        <w:t>);</w:t>
      </w:r>
    </w:p>
    <w:p w14:paraId="560AB17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B60DD6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void </w:t>
      </w:r>
      <w:proofErr w:type="spellStart"/>
      <w:proofErr w:type="gramStart"/>
      <w:r w:rsidRPr="00CA35A6">
        <w:rPr>
          <w:rFonts w:ascii="Calibri" w:eastAsia="Calibri" w:hAnsi="Calibri" w:cs="Calibri"/>
          <w:sz w:val="22"/>
        </w:rPr>
        <w:t>initializePlans</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7E1BAB2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plans.add</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new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("Basic", 9.99));</w:t>
      </w:r>
    </w:p>
    <w:p w14:paraId="06823AC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plans.add</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new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("Premium", 19.99));</w:t>
      </w:r>
    </w:p>
    <w:p w14:paraId="4D16D4D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plans.add</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new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("Platinum", 29.99));</w:t>
      </w:r>
    </w:p>
    <w:p w14:paraId="7FF10EE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DD6A8D6" w14:textId="77777777" w:rsidR="00CA35A6" w:rsidRPr="00CA35A6" w:rsidRDefault="00CA35A6" w:rsidP="00CA35A6">
      <w:pPr>
        <w:spacing w:after="200" w:line="276" w:lineRule="auto"/>
        <w:rPr>
          <w:rFonts w:ascii="Calibri" w:eastAsia="Calibri" w:hAnsi="Calibri" w:cs="Calibri"/>
          <w:sz w:val="22"/>
        </w:rPr>
      </w:pPr>
    </w:p>
    <w:p w14:paraId="2510AAF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registerUser</w:t>
      </w:r>
      <w:proofErr w:type="spellEnd"/>
      <w:r w:rsidRPr="00CA35A6">
        <w:rPr>
          <w:rFonts w:ascii="Calibri" w:eastAsia="Calibri" w:hAnsi="Calibri" w:cs="Calibri"/>
          <w:sz w:val="22"/>
        </w:rPr>
        <w:t>(</w:t>
      </w:r>
      <w:proofErr w:type="gramEnd"/>
      <w:r w:rsidRPr="00CA35A6">
        <w:rPr>
          <w:rFonts w:ascii="Calibri" w:eastAsia="Calibri" w:hAnsi="Calibri" w:cs="Calibri"/>
          <w:sz w:val="22"/>
        </w:rPr>
        <w:t>String username, String email) {</w:t>
      </w:r>
    </w:p>
    <w:p w14:paraId="0B7C9856"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users.add</w:t>
      </w:r>
      <w:proofErr w:type="spellEnd"/>
      <w:r w:rsidRPr="00CA35A6">
        <w:rPr>
          <w:rFonts w:ascii="Calibri" w:eastAsia="Calibri" w:hAnsi="Calibri" w:cs="Calibri"/>
          <w:sz w:val="22"/>
        </w:rPr>
        <w:t>(</w:t>
      </w:r>
      <w:proofErr w:type="gramEnd"/>
      <w:r w:rsidRPr="00CA35A6">
        <w:rPr>
          <w:rFonts w:ascii="Calibri" w:eastAsia="Calibri" w:hAnsi="Calibri" w:cs="Calibri"/>
          <w:sz w:val="22"/>
        </w:rPr>
        <w:t>new User(username, email));</w:t>
      </w:r>
    </w:p>
    <w:p w14:paraId="45ECC85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("User " + username + " registered successfully.");</w:t>
      </w:r>
    </w:p>
    <w:p w14:paraId="27CEE58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47478AA3" w14:textId="77777777" w:rsidR="00CA35A6" w:rsidRPr="00CA35A6" w:rsidRDefault="00CA35A6" w:rsidP="00CA35A6">
      <w:pPr>
        <w:spacing w:after="200" w:line="276" w:lineRule="auto"/>
        <w:rPr>
          <w:rFonts w:ascii="Calibri" w:eastAsia="Calibri" w:hAnsi="Calibri" w:cs="Calibri"/>
          <w:sz w:val="22"/>
        </w:rPr>
      </w:pPr>
    </w:p>
    <w:p w14:paraId="3D6D988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subscribeUser</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String username, String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w:t>
      </w:r>
    </w:p>
    <w:p w14:paraId="30823E4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User </w:t>
      </w:r>
      <w:proofErr w:type="spellStart"/>
      <w:r w:rsidRPr="00CA35A6">
        <w:rPr>
          <w:rFonts w:ascii="Calibri" w:eastAsia="Calibri" w:hAnsi="Calibri" w:cs="Calibri"/>
          <w:sz w:val="22"/>
        </w:rPr>
        <w:t>user</w:t>
      </w:r>
      <w:proofErr w:type="spellEnd"/>
      <w:r w:rsidRPr="00CA35A6">
        <w:rPr>
          <w:rFonts w:ascii="Calibri" w:eastAsia="Calibri" w:hAnsi="Calibri" w:cs="Calibri"/>
          <w:sz w:val="22"/>
        </w:rPr>
        <w:t xml:space="preserve"> = </w:t>
      </w:r>
      <w:proofErr w:type="spellStart"/>
      <w:r w:rsidRPr="00CA35A6">
        <w:rPr>
          <w:rFonts w:ascii="Calibri" w:eastAsia="Calibri" w:hAnsi="Calibri" w:cs="Calibri"/>
          <w:sz w:val="22"/>
        </w:rPr>
        <w:t>findUserByUsername</w:t>
      </w:r>
      <w:proofErr w:type="spellEnd"/>
      <w:r w:rsidRPr="00CA35A6">
        <w:rPr>
          <w:rFonts w:ascii="Calibri" w:eastAsia="Calibri" w:hAnsi="Calibri" w:cs="Calibri"/>
          <w:sz w:val="22"/>
        </w:rPr>
        <w:t>(username);</w:t>
      </w:r>
    </w:p>
    <w:p w14:paraId="0F9CEB1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if (</w:t>
      </w:r>
      <w:proofErr w:type="gramStart"/>
      <w:r w:rsidRPr="00CA35A6">
        <w:rPr>
          <w:rFonts w:ascii="Calibri" w:eastAsia="Calibri" w:hAnsi="Calibri" w:cs="Calibri"/>
          <w:sz w:val="22"/>
        </w:rPr>
        <w:t>user !</w:t>
      </w:r>
      <w:proofErr w:type="gramEnd"/>
      <w:r w:rsidRPr="00CA35A6">
        <w:rPr>
          <w:rFonts w:ascii="Calibri" w:eastAsia="Calibri" w:hAnsi="Calibri" w:cs="Calibri"/>
          <w:sz w:val="22"/>
        </w:rPr>
        <w:t>= null) {</w:t>
      </w:r>
    </w:p>
    <w:p w14:paraId="11F3800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plan = </w:t>
      </w:r>
      <w:proofErr w:type="spellStart"/>
      <w:r w:rsidRPr="00CA35A6">
        <w:rPr>
          <w:rFonts w:ascii="Calibri" w:eastAsia="Calibri" w:hAnsi="Calibri" w:cs="Calibri"/>
          <w:sz w:val="22"/>
        </w:rPr>
        <w:t>findPlanByName</w:t>
      </w:r>
      <w:proofErr w:type="spellEnd"/>
      <w:r w:rsidRPr="00CA35A6">
        <w:rPr>
          <w:rFonts w:ascii="Calibri" w:eastAsia="Calibri" w:hAnsi="Calibri" w:cs="Calibri"/>
          <w:sz w:val="22"/>
        </w:rPr>
        <w:t>(</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w:t>
      </w:r>
    </w:p>
    <w:p w14:paraId="4583B95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if (</w:t>
      </w:r>
      <w:proofErr w:type="gramStart"/>
      <w:r w:rsidRPr="00CA35A6">
        <w:rPr>
          <w:rFonts w:ascii="Calibri" w:eastAsia="Calibri" w:hAnsi="Calibri" w:cs="Calibri"/>
          <w:sz w:val="22"/>
        </w:rPr>
        <w:t>plan !</w:t>
      </w:r>
      <w:proofErr w:type="gramEnd"/>
      <w:r w:rsidRPr="00CA35A6">
        <w:rPr>
          <w:rFonts w:ascii="Calibri" w:eastAsia="Calibri" w:hAnsi="Calibri" w:cs="Calibri"/>
          <w:sz w:val="22"/>
        </w:rPr>
        <w:t>= null) {</w:t>
      </w:r>
    </w:p>
    <w:p w14:paraId="6969A01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user.subscribe</w:t>
      </w:r>
      <w:proofErr w:type="spellEnd"/>
      <w:proofErr w:type="gramEnd"/>
      <w:r w:rsidRPr="00CA35A6">
        <w:rPr>
          <w:rFonts w:ascii="Calibri" w:eastAsia="Calibri" w:hAnsi="Calibri" w:cs="Calibri"/>
          <w:sz w:val="22"/>
        </w:rPr>
        <w:t>(plan);</w:t>
      </w:r>
    </w:p>
    <w:p w14:paraId="14302EC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 else {</w:t>
      </w:r>
    </w:p>
    <w:p w14:paraId="177F9BF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 xml:space="preserve">("Plan " +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xml:space="preserve"> + " not found.");</w:t>
      </w:r>
    </w:p>
    <w:p w14:paraId="158FA03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4201072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 else {</w:t>
      </w:r>
    </w:p>
    <w:p w14:paraId="3C7C92C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("User " + username + " not found.");</w:t>
      </w:r>
    </w:p>
    <w:p w14:paraId="1218935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3D88A4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353CB4CF" w14:textId="77777777" w:rsidR="00CA35A6" w:rsidRPr="00CA35A6" w:rsidRDefault="00CA35A6" w:rsidP="00CA35A6">
      <w:pPr>
        <w:spacing w:after="200" w:line="276" w:lineRule="auto"/>
        <w:rPr>
          <w:rFonts w:ascii="Calibri" w:eastAsia="Calibri" w:hAnsi="Calibri" w:cs="Calibri"/>
          <w:sz w:val="22"/>
        </w:rPr>
      </w:pPr>
    </w:p>
    <w:p w14:paraId="74F130D4" w14:textId="1C17D5EC"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3EB27B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cancelSubscription</w:t>
      </w:r>
      <w:proofErr w:type="spellEnd"/>
      <w:r w:rsidRPr="00CA35A6">
        <w:rPr>
          <w:rFonts w:ascii="Calibri" w:eastAsia="Calibri" w:hAnsi="Calibri" w:cs="Calibri"/>
          <w:sz w:val="22"/>
        </w:rPr>
        <w:t>(</w:t>
      </w:r>
      <w:proofErr w:type="gramEnd"/>
      <w:r w:rsidRPr="00CA35A6">
        <w:rPr>
          <w:rFonts w:ascii="Calibri" w:eastAsia="Calibri" w:hAnsi="Calibri" w:cs="Calibri"/>
          <w:sz w:val="22"/>
        </w:rPr>
        <w:t>String username) {</w:t>
      </w:r>
    </w:p>
    <w:p w14:paraId="4F600E5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User </w:t>
      </w:r>
      <w:proofErr w:type="spellStart"/>
      <w:r w:rsidRPr="00CA35A6">
        <w:rPr>
          <w:rFonts w:ascii="Calibri" w:eastAsia="Calibri" w:hAnsi="Calibri" w:cs="Calibri"/>
          <w:sz w:val="22"/>
        </w:rPr>
        <w:t>user</w:t>
      </w:r>
      <w:proofErr w:type="spellEnd"/>
      <w:r w:rsidRPr="00CA35A6">
        <w:rPr>
          <w:rFonts w:ascii="Calibri" w:eastAsia="Calibri" w:hAnsi="Calibri" w:cs="Calibri"/>
          <w:sz w:val="22"/>
        </w:rPr>
        <w:t xml:space="preserve"> = </w:t>
      </w:r>
      <w:proofErr w:type="spellStart"/>
      <w:r w:rsidRPr="00CA35A6">
        <w:rPr>
          <w:rFonts w:ascii="Calibri" w:eastAsia="Calibri" w:hAnsi="Calibri" w:cs="Calibri"/>
          <w:sz w:val="22"/>
        </w:rPr>
        <w:t>findUserByUsername</w:t>
      </w:r>
      <w:proofErr w:type="spellEnd"/>
      <w:r w:rsidRPr="00CA35A6">
        <w:rPr>
          <w:rFonts w:ascii="Calibri" w:eastAsia="Calibri" w:hAnsi="Calibri" w:cs="Calibri"/>
          <w:sz w:val="22"/>
        </w:rPr>
        <w:t>(username);</w:t>
      </w:r>
    </w:p>
    <w:p w14:paraId="3314196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if (</w:t>
      </w:r>
      <w:proofErr w:type="gramStart"/>
      <w:r w:rsidRPr="00CA35A6">
        <w:rPr>
          <w:rFonts w:ascii="Calibri" w:eastAsia="Calibri" w:hAnsi="Calibri" w:cs="Calibri"/>
          <w:sz w:val="22"/>
        </w:rPr>
        <w:t>user !</w:t>
      </w:r>
      <w:proofErr w:type="gramEnd"/>
      <w:r w:rsidRPr="00CA35A6">
        <w:rPr>
          <w:rFonts w:ascii="Calibri" w:eastAsia="Calibri" w:hAnsi="Calibri" w:cs="Calibri"/>
          <w:sz w:val="22"/>
        </w:rPr>
        <w:t>= null) {</w:t>
      </w:r>
    </w:p>
    <w:p w14:paraId="251F0B1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user.cancelSubscription</w:t>
      </w:r>
      <w:proofErr w:type="spellEnd"/>
      <w:proofErr w:type="gramEnd"/>
      <w:r w:rsidRPr="00CA35A6">
        <w:rPr>
          <w:rFonts w:ascii="Calibri" w:eastAsia="Calibri" w:hAnsi="Calibri" w:cs="Calibri"/>
          <w:sz w:val="22"/>
        </w:rPr>
        <w:t>();</w:t>
      </w:r>
    </w:p>
    <w:p w14:paraId="32F92B3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 else {</w:t>
      </w:r>
    </w:p>
    <w:p w14:paraId="1BFB261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("User " + username + " not found.");</w:t>
      </w:r>
    </w:p>
    <w:p w14:paraId="0CEFE1D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9B6FCF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0A17E2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User </w:t>
      </w:r>
      <w:proofErr w:type="spellStart"/>
      <w:proofErr w:type="gramStart"/>
      <w:r w:rsidRPr="00CA35A6">
        <w:rPr>
          <w:rFonts w:ascii="Calibri" w:eastAsia="Calibri" w:hAnsi="Calibri" w:cs="Calibri"/>
          <w:sz w:val="22"/>
        </w:rPr>
        <w:t>findUserByUsername</w:t>
      </w:r>
      <w:proofErr w:type="spellEnd"/>
      <w:r w:rsidRPr="00CA35A6">
        <w:rPr>
          <w:rFonts w:ascii="Calibri" w:eastAsia="Calibri" w:hAnsi="Calibri" w:cs="Calibri"/>
          <w:sz w:val="22"/>
        </w:rPr>
        <w:t>(</w:t>
      </w:r>
      <w:proofErr w:type="gramEnd"/>
      <w:r w:rsidRPr="00CA35A6">
        <w:rPr>
          <w:rFonts w:ascii="Calibri" w:eastAsia="Calibri" w:hAnsi="Calibri" w:cs="Calibri"/>
          <w:sz w:val="22"/>
        </w:rPr>
        <w:t>String username) {</w:t>
      </w:r>
    </w:p>
    <w:p w14:paraId="5E72585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for (User </w:t>
      </w:r>
      <w:proofErr w:type="spellStart"/>
      <w:proofErr w:type="gramStart"/>
      <w:r w:rsidRPr="00CA35A6">
        <w:rPr>
          <w:rFonts w:ascii="Calibri" w:eastAsia="Calibri" w:hAnsi="Calibri" w:cs="Calibri"/>
          <w:sz w:val="22"/>
        </w:rPr>
        <w:t>user</w:t>
      </w:r>
      <w:proofErr w:type="spellEnd"/>
      <w:r w:rsidRPr="00CA35A6">
        <w:rPr>
          <w:rFonts w:ascii="Calibri" w:eastAsia="Calibri" w:hAnsi="Calibri" w:cs="Calibri"/>
          <w:sz w:val="22"/>
        </w:rPr>
        <w:t xml:space="preserve"> :</w:t>
      </w:r>
      <w:proofErr w:type="gramEnd"/>
      <w:r w:rsidRPr="00CA35A6">
        <w:rPr>
          <w:rFonts w:ascii="Calibri" w:eastAsia="Calibri" w:hAnsi="Calibri" w:cs="Calibri"/>
          <w:sz w:val="22"/>
        </w:rPr>
        <w:t xml:space="preserve"> users) {</w:t>
      </w:r>
    </w:p>
    <w:p w14:paraId="63B3F33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if (</w:t>
      </w:r>
      <w:proofErr w:type="spellStart"/>
      <w:proofErr w:type="gramStart"/>
      <w:r w:rsidRPr="00CA35A6">
        <w:rPr>
          <w:rFonts w:ascii="Calibri" w:eastAsia="Calibri" w:hAnsi="Calibri" w:cs="Calibri"/>
          <w:sz w:val="22"/>
        </w:rPr>
        <w:t>user.getUsername</w:t>
      </w:r>
      <w:proofErr w:type="spellEnd"/>
      <w:proofErr w:type="gramEnd"/>
      <w:r w:rsidRPr="00CA35A6">
        <w:rPr>
          <w:rFonts w:ascii="Calibri" w:eastAsia="Calibri" w:hAnsi="Calibri" w:cs="Calibri"/>
          <w:sz w:val="22"/>
        </w:rPr>
        <w:t>().</w:t>
      </w:r>
      <w:proofErr w:type="spellStart"/>
      <w:r w:rsidRPr="00CA35A6">
        <w:rPr>
          <w:rFonts w:ascii="Calibri" w:eastAsia="Calibri" w:hAnsi="Calibri" w:cs="Calibri"/>
          <w:sz w:val="22"/>
        </w:rPr>
        <w:t>equalsIgnoreCase</w:t>
      </w:r>
      <w:proofErr w:type="spellEnd"/>
      <w:r w:rsidRPr="00CA35A6">
        <w:rPr>
          <w:rFonts w:ascii="Calibri" w:eastAsia="Calibri" w:hAnsi="Calibri" w:cs="Calibri"/>
          <w:sz w:val="22"/>
        </w:rPr>
        <w:t>(username)) {</w:t>
      </w:r>
    </w:p>
    <w:p w14:paraId="0985AD1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user;</w:t>
      </w:r>
    </w:p>
    <w:p w14:paraId="684E22B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1896E51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FE004B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return null;</w:t>
      </w:r>
    </w:p>
    <w:p w14:paraId="0022AEE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1540FD5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private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findPlanByName</w:t>
      </w:r>
      <w:proofErr w:type="spellEnd"/>
      <w:r w:rsidRPr="00CA35A6">
        <w:rPr>
          <w:rFonts w:ascii="Calibri" w:eastAsia="Calibri" w:hAnsi="Calibri" w:cs="Calibri"/>
          <w:sz w:val="22"/>
        </w:rPr>
        <w:t>(</w:t>
      </w:r>
      <w:proofErr w:type="gramEnd"/>
      <w:r w:rsidRPr="00CA35A6">
        <w:rPr>
          <w:rFonts w:ascii="Calibri" w:eastAsia="Calibri" w:hAnsi="Calibri" w:cs="Calibri"/>
          <w:sz w:val="22"/>
        </w:rPr>
        <w:t xml:space="preserve">String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w:t>
      </w:r>
    </w:p>
    <w:p w14:paraId="7942957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for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gramStart"/>
      <w:r w:rsidRPr="00CA35A6">
        <w:rPr>
          <w:rFonts w:ascii="Calibri" w:eastAsia="Calibri" w:hAnsi="Calibri" w:cs="Calibri"/>
          <w:sz w:val="22"/>
        </w:rPr>
        <w:t>plan :</w:t>
      </w:r>
      <w:proofErr w:type="gramEnd"/>
      <w:r w:rsidRPr="00CA35A6">
        <w:rPr>
          <w:rFonts w:ascii="Calibri" w:eastAsia="Calibri" w:hAnsi="Calibri" w:cs="Calibri"/>
          <w:sz w:val="22"/>
        </w:rPr>
        <w:t xml:space="preserve"> plans) {</w:t>
      </w:r>
    </w:p>
    <w:p w14:paraId="0A6DDBC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if (</w:t>
      </w:r>
      <w:proofErr w:type="spellStart"/>
      <w:proofErr w:type="gramStart"/>
      <w:r w:rsidRPr="00CA35A6">
        <w:rPr>
          <w:rFonts w:ascii="Calibri" w:eastAsia="Calibri" w:hAnsi="Calibri" w:cs="Calibri"/>
          <w:sz w:val="22"/>
        </w:rPr>
        <w:t>plan.getPlanName</w:t>
      </w:r>
      <w:proofErr w:type="spellEnd"/>
      <w:proofErr w:type="gramEnd"/>
      <w:r w:rsidRPr="00CA35A6">
        <w:rPr>
          <w:rFonts w:ascii="Calibri" w:eastAsia="Calibri" w:hAnsi="Calibri" w:cs="Calibri"/>
          <w:sz w:val="22"/>
        </w:rPr>
        <w:t>().</w:t>
      </w:r>
      <w:proofErr w:type="spellStart"/>
      <w:r w:rsidRPr="00CA35A6">
        <w:rPr>
          <w:rFonts w:ascii="Calibri" w:eastAsia="Calibri" w:hAnsi="Calibri" w:cs="Calibri"/>
          <w:sz w:val="22"/>
        </w:rPr>
        <w:t>equalsIgnoreCase</w:t>
      </w:r>
      <w:proofErr w:type="spellEnd"/>
      <w:r w:rsidRPr="00CA35A6">
        <w:rPr>
          <w:rFonts w:ascii="Calibri" w:eastAsia="Calibri" w:hAnsi="Calibri" w:cs="Calibri"/>
          <w:sz w:val="22"/>
        </w:rPr>
        <w:t>(</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w:t>
      </w:r>
    </w:p>
    <w:p w14:paraId="3395A62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plan;</w:t>
      </w:r>
    </w:p>
    <w:p w14:paraId="0F13205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BCCC06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28FF54D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return null;</w:t>
      </w:r>
    </w:p>
    <w:p w14:paraId="66659E6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8DE1B6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displayUsers</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5BCD7C1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for (User </w:t>
      </w:r>
      <w:proofErr w:type="spellStart"/>
      <w:proofErr w:type="gramStart"/>
      <w:r w:rsidRPr="00CA35A6">
        <w:rPr>
          <w:rFonts w:ascii="Calibri" w:eastAsia="Calibri" w:hAnsi="Calibri" w:cs="Calibri"/>
          <w:sz w:val="22"/>
        </w:rPr>
        <w:t>user</w:t>
      </w:r>
      <w:proofErr w:type="spellEnd"/>
      <w:r w:rsidRPr="00CA35A6">
        <w:rPr>
          <w:rFonts w:ascii="Calibri" w:eastAsia="Calibri" w:hAnsi="Calibri" w:cs="Calibri"/>
          <w:sz w:val="22"/>
        </w:rPr>
        <w:t xml:space="preserve"> :</w:t>
      </w:r>
      <w:proofErr w:type="gramEnd"/>
      <w:r w:rsidRPr="00CA35A6">
        <w:rPr>
          <w:rFonts w:ascii="Calibri" w:eastAsia="Calibri" w:hAnsi="Calibri" w:cs="Calibri"/>
          <w:sz w:val="22"/>
        </w:rPr>
        <w:t xml:space="preserve"> users) {</w:t>
      </w:r>
    </w:p>
    <w:p w14:paraId="751EFB2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(user);</w:t>
      </w:r>
    </w:p>
    <w:p w14:paraId="40964E8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1505E66"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753150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void </w:t>
      </w:r>
      <w:proofErr w:type="spellStart"/>
      <w:proofErr w:type="gramStart"/>
      <w:r w:rsidRPr="00CA35A6">
        <w:rPr>
          <w:rFonts w:ascii="Calibri" w:eastAsia="Calibri" w:hAnsi="Calibri" w:cs="Calibri"/>
          <w:sz w:val="22"/>
        </w:rPr>
        <w:t>displayPlans</w:t>
      </w:r>
      <w:proofErr w:type="spellEnd"/>
      <w:r w:rsidRPr="00CA35A6">
        <w:rPr>
          <w:rFonts w:ascii="Calibri" w:eastAsia="Calibri" w:hAnsi="Calibri" w:cs="Calibri"/>
          <w:sz w:val="22"/>
        </w:rPr>
        <w:t>(</w:t>
      </w:r>
      <w:proofErr w:type="gramEnd"/>
      <w:r w:rsidRPr="00CA35A6">
        <w:rPr>
          <w:rFonts w:ascii="Calibri" w:eastAsia="Calibri" w:hAnsi="Calibri" w:cs="Calibri"/>
          <w:sz w:val="22"/>
        </w:rPr>
        <w:t>) {</w:t>
      </w:r>
    </w:p>
    <w:p w14:paraId="2959AC7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("Available Subscription Plans:");</w:t>
      </w:r>
    </w:p>
    <w:p w14:paraId="703951A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for (</w:t>
      </w:r>
      <w:proofErr w:type="spellStart"/>
      <w:r w:rsidRPr="00CA35A6">
        <w:rPr>
          <w:rFonts w:ascii="Calibri" w:eastAsia="Calibri" w:hAnsi="Calibri" w:cs="Calibri"/>
          <w:sz w:val="22"/>
        </w:rPr>
        <w:t>SubscriptionPlan</w:t>
      </w:r>
      <w:proofErr w:type="spellEnd"/>
      <w:r w:rsidRPr="00CA35A6">
        <w:rPr>
          <w:rFonts w:ascii="Calibri" w:eastAsia="Calibri" w:hAnsi="Calibri" w:cs="Calibri"/>
          <w:sz w:val="22"/>
        </w:rPr>
        <w:t xml:space="preserve"> </w:t>
      </w:r>
      <w:proofErr w:type="gramStart"/>
      <w:r w:rsidRPr="00CA35A6">
        <w:rPr>
          <w:rFonts w:ascii="Calibri" w:eastAsia="Calibri" w:hAnsi="Calibri" w:cs="Calibri"/>
          <w:sz w:val="22"/>
        </w:rPr>
        <w:t>plan :</w:t>
      </w:r>
      <w:proofErr w:type="gramEnd"/>
      <w:r w:rsidRPr="00CA35A6">
        <w:rPr>
          <w:rFonts w:ascii="Calibri" w:eastAsia="Calibri" w:hAnsi="Calibri" w:cs="Calibri"/>
          <w:sz w:val="22"/>
        </w:rPr>
        <w:t xml:space="preserve"> plans) {</w:t>
      </w:r>
    </w:p>
    <w:p w14:paraId="61FD5A8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(plan);</w:t>
      </w:r>
    </w:p>
    <w:p w14:paraId="4F86494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6DB6F68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5FA27CA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public static void </w:t>
      </w:r>
      <w:proofErr w:type="gramStart"/>
      <w:r w:rsidRPr="00CA35A6">
        <w:rPr>
          <w:rFonts w:ascii="Calibri" w:eastAsia="Calibri" w:hAnsi="Calibri" w:cs="Calibri"/>
          <w:sz w:val="22"/>
        </w:rPr>
        <w:t>main(</w:t>
      </w:r>
      <w:proofErr w:type="gramEnd"/>
      <w:r w:rsidRPr="00CA35A6">
        <w:rPr>
          <w:rFonts w:ascii="Calibri" w:eastAsia="Calibri" w:hAnsi="Calibri" w:cs="Calibri"/>
          <w:sz w:val="22"/>
        </w:rPr>
        <w:t xml:space="preserve">String[] </w:t>
      </w:r>
      <w:proofErr w:type="spellStart"/>
      <w:r w:rsidRPr="00CA35A6">
        <w:rPr>
          <w:rFonts w:ascii="Calibri" w:eastAsia="Calibri" w:hAnsi="Calibri" w:cs="Calibri"/>
          <w:sz w:val="22"/>
        </w:rPr>
        <w:t>args</w:t>
      </w:r>
      <w:proofErr w:type="spellEnd"/>
      <w:r w:rsidRPr="00CA35A6">
        <w:rPr>
          <w:rFonts w:ascii="Calibri" w:eastAsia="Calibri" w:hAnsi="Calibri" w:cs="Calibri"/>
          <w:sz w:val="22"/>
        </w:rPr>
        <w:t>) {</w:t>
      </w:r>
    </w:p>
    <w:p w14:paraId="77946EE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OnlineSubscriptionService</w:t>
      </w:r>
      <w:proofErr w:type="spellEnd"/>
      <w:r w:rsidRPr="00CA35A6">
        <w:rPr>
          <w:rFonts w:ascii="Calibri" w:eastAsia="Calibri" w:hAnsi="Calibri" w:cs="Calibri"/>
          <w:sz w:val="22"/>
        </w:rPr>
        <w:t xml:space="preserve"> service = new </w:t>
      </w:r>
      <w:proofErr w:type="spellStart"/>
      <w:proofErr w:type="gramStart"/>
      <w:r w:rsidRPr="00CA35A6">
        <w:rPr>
          <w:rFonts w:ascii="Calibri" w:eastAsia="Calibri" w:hAnsi="Calibri" w:cs="Calibri"/>
          <w:sz w:val="22"/>
        </w:rPr>
        <w:t>OnlineSubscriptionService</w:t>
      </w:r>
      <w:proofErr w:type="spellEnd"/>
      <w:r w:rsidRPr="00CA35A6">
        <w:rPr>
          <w:rFonts w:ascii="Calibri" w:eastAsia="Calibri" w:hAnsi="Calibri" w:cs="Calibri"/>
          <w:sz w:val="22"/>
        </w:rPr>
        <w:t>(</w:t>
      </w:r>
      <w:proofErr w:type="gramEnd"/>
      <w:r w:rsidRPr="00CA35A6">
        <w:rPr>
          <w:rFonts w:ascii="Calibri" w:eastAsia="Calibri" w:hAnsi="Calibri" w:cs="Calibri"/>
          <w:sz w:val="22"/>
        </w:rPr>
        <w:t>);</w:t>
      </w:r>
    </w:p>
    <w:p w14:paraId="147061A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Scanner </w:t>
      </w:r>
      <w:proofErr w:type="spellStart"/>
      <w:r w:rsidRPr="00CA35A6">
        <w:rPr>
          <w:rFonts w:ascii="Calibri" w:eastAsia="Calibri" w:hAnsi="Calibri" w:cs="Calibri"/>
          <w:sz w:val="22"/>
        </w:rPr>
        <w:t>scanner</w:t>
      </w:r>
      <w:proofErr w:type="spellEnd"/>
      <w:r w:rsidRPr="00CA35A6">
        <w:rPr>
          <w:rFonts w:ascii="Calibri" w:eastAsia="Calibri" w:hAnsi="Calibri" w:cs="Calibri"/>
          <w:sz w:val="22"/>
        </w:rPr>
        <w:t xml:space="preserve"> = new </w:t>
      </w:r>
      <w:proofErr w:type="gramStart"/>
      <w:r w:rsidRPr="00CA35A6">
        <w:rPr>
          <w:rFonts w:ascii="Calibri" w:eastAsia="Calibri" w:hAnsi="Calibri" w:cs="Calibri"/>
          <w:sz w:val="22"/>
        </w:rPr>
        <w:t>Scanner(</w:t>
      </w:r>
      <w:proofErr w:type="gramEnd"/>
      <w:r w:rsidRPr="00CA35A6">
        <w:rPr>
          <w:rFonts w:ascii="Calibri" w:eastAsia="Calibri" w:hAnsi="Calibri" w:cs="Calibri"/>
          <w:sz w:val="22"/>
        </w:rPr>
        <w:t>System.in);</w:t>
      </w:r>
    </w:p>
    <w:p w14:paraId="365EF858" w14:textId="77777777" w:rsidR="00CA35A6" w:rsidRPr="00CA35A6" w:rsidRDefault="00CA35A6" w:rsidP="00CA35A6">
      <w:pPr>
        <w:spacing w:after="200" w:line="276" w:lineRule="auto"/>
        <w:rPr>
          <w:rFonts w:ascii="Calibri" w:eastAsia="Calibri" w:hAnsi="Calibri" w:cs="Calibri"/>
          <w:sz w:val="22"/>
        </w:rPr>
      </w:pPr>
    </w:p>
    <w:p w14:paraId="746A160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("Welcome to the Online Subscription Service!");</w:t>
      </w:r>
    </w:p>
    <w:p w14:paraId="24DC882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3B60FAA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while (true) {</w:t>
      </w:r>
    </w:p>
    <w:p w14:paraId="127C4CA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w:t>
      </w:r>
      <w:proofErr w:type="spellStart"/>
      <w:r w:rsidRPr="00CA35A6">
        <w:rPr>
          <w:rFonts w:ascii="Calibri" w:eastAsia="Calibri" w:hAnsi="Calibri" w:cs="Calibri"/>
          <w:sz w:val="22"/>
        </w:rPr>
        <w:t>nMenu</w:t>
      </w:r>
      <w:proofErr w:type="spellEnd"/>
      <w:r w:rsidRPr="00CA35A6">
        <w:rPr>
          <w:rFonts w:ascii="Calibri" w:eastAsia="Calibri" w:hAnsi="Calibri" w:cs="Calibri"/>
          <w:sz w:val="22"/>
        </w:rPr>
        <w:t>:");</w:t>
      </w:r>
    </w:p>
    <w:p w14:paraId="459686A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("1. Register User");</w:t>
      </w:r>
    </w:p>
    <w:p w14:paraId="3AB88D89"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("2. Subscribe to Plan");</w:t>
      </w:r>
    </w:p>
    <w:p w14:paraId="551A849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("3. Cancel Subscription");</w:t>
      </w:r>
    </w:p>
    <w:p w14:paraId="755D0A5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("4. Display Users");</w:t>
      </w:r>
    </w:p>
    <w:p w14:paraId="0D63818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("5. Display Plans");</w:t>
      </w:r>
    </w:p>
    <w:p w14:paraId="3D6C051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("6. Exit");</w:t>
      </w:r>
    </w:p>
    <w:p w14:paraId="740CD57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your choice: ");</w:t>
      </w:r>
    </w:p>
    <w:p w14:paraId="2B653AD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int choice = </w:t>
      </w:r>
      <w:proofErr w:type="spellStart"/>
      <w:proofErr w:type="gramStart"/>
      <w:r w:rsidRPr="00CA35A6">
        <w:rPr>
          <w:rFonts w:ascii="Calibri" w:eastAsia="Calibri" w:hAnsi="Calibri" w:cs="Calibri"/>
          <w:sz w:val="22"/>
        </w:rPr>
        <w:t>scanner.nextInt</w:t>
      </w:r>
      <w:proofErr w:type="spellEnd"/>
      <w:proofErr w:type="gramEnd"/>
      <w:r w:rsidRPr="00CA35A6">
        <w:rPr>
          <w:rFonts w:ascii="Calibri" w:eastAsia="Calibri" w:hAnsi="Calibri" w:cs="Calibri"/>
          <w:sz w:val="22"/>
        </w:rPr>
        <w:t>();</w:t>
      </w:r>
    </w:p>
    <w:p w14:paraId="658E8458" w14:textId="0092A5AE"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 xml:space="preserve">();  </w:t>
      </w:r>
    </w:p>
    <w:p w14:paraId="2778200D" w14:textId="77777777" w:rsidR="00CA35A6" w:rsidRPr="00CA35A6" w:rsidRDefault="00CA35A6" w:rsidP="00CA35A6">
      <w:pPr>
        <w:spacing w:after="200" w:line="276" w:lineRule="auto"/>
        <w:rPr>
          <w:rFonts w:ascii="Calibri" w:eastAsia="Calibri" w:hAnsi="Calibri" w:cs="Calibri"/>
          <w:sz w:val="22"/>
        </w:rPr>
      </w:pPr>
    </w:p>
    <w:p w14:paraId="467264C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switch (choice) {</w:t>
      </w:r>
    </w:p>
    <w:p w14:paraId="2D90AF7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1:</w:t>
      </w:r>
    </w:p>
    <w:p w14:paraId="22A7154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username: ");</w:t>
      </w:r>
    </w:p>
    <w:p w14:paraId="7EE9455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String username =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w:t>
      </w:r>
    </w:p>
    <w:p w14:paraId="561561E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email: ");</w:t>
      </w:r>
    </w:p>
    <w:p w14:paraId="0D590820"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String email =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w:t>
      </w:r>
    </w:p>
    <w:p w14:paraId="2B99721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service.registerUser</w:t>
      </w:r>
      <w:proofErr w:type="spellEnd"/>
      <w:proofErr w:type="gramEnd"/>
      <w:r w:rsidRPr="00CA35A6">
        <w:rPr>
          <w:rFonts w:ascii="Calibri" w:eastAsia="Calibri" w:hAnsi="Calibri" w:cs="Calibri"/>
          <w:sz w:val="22"/>
        </w:rPr>
        <w:t>(username, email);</w:t>
      </w:r>
    </w:p>
    <w:p w14:paraId="38BBAF1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1339803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2:</w:t>
      </w:r>
    </w:p>
    <w:p w14:paraId="1FF89CE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username: ");</w:t>
      </w:r>
    </w:p>
    <w:p w14:paraId="1FA89C2B"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String </w:t>
      </w:r>
      <w:proofErr w:type="spellStart"/>
      <w:r w:rsidRPr="00CA35A6">
        <w:rPr>
          <w:rFonts w:ascii="Calibri" w:eastAsia="Calibri" w:hAnsi="Calibri" w:cs="Calibri"/>
          <w:sz w:val="22"/>
        </w:rPr>
        <w:t>userToSubscribe</w:t>
      </w:r>
      <w:proofErr w:type="spellEnd"/>
      <w:r w:rsidRPr="00CA35A6">
        <w:rPr>
          <w:rFonts w:ascii="Calibri" w:eastAsia="Calibri" w:hAnsi="Calibri" w:cs="Calibri"/>
          <w:sz w:val="22"/>
        </w:rPr>
        <w:t xml:space="preserve"> =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w:t>
      </w:r>
    </w:p>
    <w:p w14:paraId="227BEB5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w:t>
      </w:r>
      <w:proofErr w:type="spellStart"/>
      <w:proofErr w:type="gramStart"/>
      <w:r w:rsidRPr="00CA35A6">
        <w:rPr>
          <w:rFonts w:ascii="Calibri" w:eastAsia="Calibri" w:hAnsi="Calibri" w:cs="Calibri"/>
          <w:sz w:val="22"/>
        </w:rPr>
        <w:t>service.displayPlans</w:t>
      </w:r>
      <w:proofErr w:type="spellEnd"/>
      <w:proofErr w:type="gramEnd"/>
      <w:r w:rsidRPr="00CA35A6">
        <w:rPr>
          <w:rFonts w:ascii="Calibri" w:eastAsia="Calibri" w:hAnsi="Calibri" w:cs="Calibri"/>
          <w:sz w:val="22"/>
        </w:rPr>
        <w:t>();</w:t>
      </w:r>
    </w:p>
    <w:p w14:paraId="06FF907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the plan name to subscribe to: ");</w:t>
      </w:r>
    </w:p>
    <w:p w14:paraId="1556F43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String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 xml:space="preserve"> =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w:t>
      </w:r>
    </w:p>
    <w:p w14:paraId="43E4800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service.subscribeUser</w:t>
      </w:r>
      <w:proofErr w:type="spellEnd"/>
      <w:proofErr w:type="gramEnd"/>
      <w:r w:rsidRPr="00CA35A6">
        <w:rPr>
          <w:rFonts w:ascii="Calibri" w:eastAsia="Calibri" w:hAnsi="Calibri" w:cs="Calibri"/>
          <w:sz w:val="22"/>
        </w:rPr>
        <w:t>(</w:t>
      </w:r>
      <w:proofErr w:type="spellStart"/>
      <w:r w:rsidRPr="00CA35A6">
        <w:rPr>
          <w:rFonts w:ascii="Calibri" w:eastAsia="Calibri" w:hAnsi="Calibri" w:cs="Calibri"/>
          <w:sz w:val="22"/>
        </w:rPr>
        <w:t>userToSubscribe</w:t>
      </w:r>
      <w:proofErr w:type="spellEnd"/>
      <w:r w:rsidRPr="00CA35A6">
        <w:rPr>
          <w:rFonts w:ascii="Calibri" w:eastAsia="Calibri" w:hAnsi="Calibri" w:cs="Calibri"/>
          <w:sz w:val="22"/>
        </w:rPr>
        <w:t xml:space="preserve">, </w:t>
      </w:r>
      <w:proofErr w:type="spellStart"/>
      <w:r w:rsidRPr="00CA35A6">
        <w:rPr>
          <w:rFonts w:ascii="Calibri" w:eastAsia="Calibri" w:hAnsi="Calibri" w:cs="Calibri"/>
          <w:sz w:val="22"/>
        </w:rPr>
        <w:t>planName</w:t>
      </w:r>
      <w:proofErr w:type="spellEnd"/>
      <w:r w:rsidRPr="00CA35A6">
        <w:rPr>
          <w:rFonts w:ascii="Calibri" w:eastAsia="Calibri" w:hAnsi="Calibri" w:cs="Calibri"/>
          <w:sz w:val="22"/>
        </w:rPr>
        <w:t>);</w:t>
      </w:r>
    </w:p>
    <w:p w14:paraId="30118642"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2B585E68"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3:</w:t>
      </w:r>
    </w:p>
    <w:p w14:paraId="782A79BE"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w:t>
      </w:r>
      <w:proofErr w:type="spellEnd"/>
      <w:r w:rsidRPr="00CA35A6">
        <w:rPr>
          <w:rFonts w:ascii="Calibri" w:eastAsia="Calibri" w:hAnsi="Calibri" w:cs="Calibri"/>
          <w:sz w:val="22"/>
        </w:rPr>
        <w:t>("Enter username to cancel subscription: ");</w:t>
      </w:r>
    </w:p>
    <w:p w14:paraId="108D768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String </w:t>
      </w:r>
      <w:proofErr w:type="spellStart"/>
      <w:r w:rsidRPr="00CA35A6">
        <w:rPr>
          <w:rFonts w:ascii="Calibri" w:eastAsia="Calibri" w:hAnsi="Calibri" w:cs="Calibri"/>
          <w:sz w:val="22"/>
        </w:rPr>
        <w:t>userToCancel</w:t>
      </w:r>
      <w:proofErr w:type="spellEnd"/>
      <w:r w:rsidRPr="00CA35A6">
        <w:rPr>
          <w:rFonts w:ascii="Calibri" w:eastAsia="Calibri" w:hAnsi="Calibri" w:cs="Calibri"/>
          <w:sz w:val="22"/>
        </w:rPr>
        <w:t xml:space="preserve"> = </w:t>
      </w:r>
      <w:proofErr w:type="spellStart"/>
      <w:proofErr w:type="gramStart"/>
      <w:r w:rsidRPr="00CA35A6">
        <w:rPr>
          <w:rFonts w:ascii="Calibri" w:eastAsia="Calibri" w:hAnsi="Calibri" w:cs="Calibri"/>
          <w:sz w:val="22"/>
        </w:rPr>
        <w:t>scanner.nextLine</w:t>
      </w:r>
      <w:proofErr w:type="spellEnd"/>
      <w:proofErr w:type="gramEnd"/>
      <w:r w:rsidRPr="00CA35A6">
        <w:rPr>
          <w:rFonts w:ascii="Calibri" w:eastAsia="Calibri" w:hAnsi="Calibri" w:cs="Calibri"/>
          <w:sz w:val="22"/>
        </w:rPr>
        <w:t>();</w:t>
      </w:r>
    </w:p>
    <w:p w14:paraId="1E098A8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service.cancelSubscription</w:t>
      </w:r>
      <w:proofErr w:type="spellEnd"/>
      <w:proofErr w:type="gramEnd"/>
      <w:r w:rsidRPr="00CA35A6">
        <w:rPr>
          <w:rFonts w:ascii="Calibri" w:eastAsia="Calibri" w:hAnsi="Calibri" w:cs="Calibri"/>
          <w:sz w:val="22"/>
        </w:rPr>
        <w:t>(</w:t>
      </w:r>
      <w:proofErr w:type="spellStart"/>
      <w:r w:rsidRPr="00CA35A6">
        <w:rPr>
          <w:rFonts w:ascii="Calibri" w:eastAsia="Calibri" w:hAnsi="Calibri" w:cs="Calibri"/>
          <w:sz w:val="22"/>
        </w:rPr>
        <w:t>userToCancel</w:t>
      </w:r>
      <w:proofErr w:type="spellEnd"/>
      <w:r w:rsidRPr="00CA35A6">
        <w:rPr>
          <w:rFonts w:ascii="Calibri" w:eastAsia="Calibri" w:hAnsi="Calibri" w:cs="Calibri"/>
          <w:sz w:val="22"/>
        </w:rPr>
        <w:t>);</w:t>
      </w:r>
    </w:p>
    <w:p w14:paraId="6F14940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037F4D06"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4:</w:t>
      </w:r>
    </w:p>
    <w:p w14:paraId="45BAA47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service.displayUsers</w:t>
      </w:r>
      <w:proofErr w:type="spellEnd"/>
      <w:proofErr w:type="gramEnd"/>
      <w:r w:rsidRPr="00CA35A6">
        <w:rPr>
          <w:rFonts w:ascii="Calibri" w:eastAsia="Calibri" w:hAnsi="Calibri" w:cs="Calibri"/>
          <w:sz w:val="22"/>
        </w:rPr>
        <w:t>();</w:t>
      </w:r>
    </w:p>
    <w:p w14:paraId="244529E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0C662CC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5:</w:t>
      </w:r>
    </w:p>
    <w:p w14:paraId="46CFE92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service.displayPlans</w:t>
      </w:r>
      <w:proofErr w:type="spellEnd"/>
      <w:proofErr w:type="gramEnd"/>
      <w:r w:rsidRPr="00CA35A6">
        <w:rPr>
          <w:rFonts w:ascii="Calibri" w:eastAsia="Calibri" w:hAnsi="Calibri" w:cs="Calibri"/>
          <w:sz w:val="22"/>
        </w:rPr>
        <w:t>();</w:t>
      </w:r>
    </w:p>
    <w:p w14:paraId="312FDBAD"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140B4E46"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case 6:</w:t>
      </w:r>
    </w:p>
    <w:p w14:paraId="10C67F6A"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("Exiting...");</w:t>
      </w:r>
    </w:p>
    <w:p w14:paraId="2A12D0E3"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proofErr w:type="gramStart"/>
      <w:r w:rsidRPr="00CA35A6">
        <w:rPr>
          <w:rFonts w:ascii="Calibri" w:eastAsia="Calibri" w:hAnsi="Calibri" w:cs="Calibri"/>
          <w:sz w:val="22"/>
        </w:rPr>
        <w:t>scanner.close</w:t>
      </w:r>
      <w:proofErr w:type="spellEnd"/>
      <w:proofErr w:type="gramEnd"/>
      <w:r w:rsidRPr="00CA35A6">
        <w:rPr>
          <w:rFonts w:ascii="Calibri" w:eastAsia="Calibri" w:hAnsi="Calibri" w:cs="Calibri"/>
          <w:sz w:val="22"/>
        </w:rPr>
        <w:t>();</w:t>
      </w:r>
    </w:p>
    <w:p w14:paraId="2EE463F7"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System.exit</w:t>
      </w:r>
      <w:proofErr w:type="spellEnd"/>
      <w:r w:rsidRPr="00CA35A6">
        <w:rPr>
          <w:rFonts w:ascii="Calibri" w:eastAsia="Calibri" w:hAnsi="Calibri" w:cs="Calibri"/>
          <w:sz w:val="22"/>
        </w:rPr>
        <w:t>(0);</w:t>
      </w:r>
    </w:p>
    <w:p w14:paraId="0ADBC9DC"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break;</w:t>
      </w:r>
    </w:p>
    <w:p w14:paraId="2CDBA93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default:</w:t>
      </w:r>
    </w:p>
    <w:p w14:paraId="01F71725"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roofErr w:type="spellStart"/>
      <w:r w:rsidRPr="00CA35A6">
        <w:rPr>
          <w:rFonts w:ascii="Calibri" w:eastAsia="Calibri" w:hAnsi="Calibri" w:cs="Calibri"/>
          <w:sz w:val="22"/>
        </w:rPr>
        <w:t>System.out.println</w:t>
      </w:r>
      <w:proofErr w:type="spellEnd"/>
      <w:r w:rsidRPr="00CA35A6">
        <w:rPr>
          <w:rFonts w:ascii="Calibri" w:eastAsia="Calibri" w:hAnsi="Calibri" w:cs="Calibri"/>
          <w:sz w:val="22"/>
        </w:rPr>
        <w:t>("Invalid choice. Please try again.");</w:t>
      </w:r>
    </w:p>
    <w:p w14:paraId="7F3FA574"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47BB4A21"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 xml:space="preserve">        }</w:t>
      </w:r>
    </w:p>
    <w:p w14:paraId="7717AF9F" w14:textId="77777777" w:rsidR="00CA35A6" w:rsidRP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lastRenderedPageBreak/>
        <w:t xml:space="preserve">    }</w:t>
      </w:r>
    </w:p>
    <w:p w14:paraId="2B15A0CC" w14:textId="62B96C95" w:rsidR="00CA35A6" w:rsidRDefault="00CA35A6" w:rsidP="00CA35A6">
      <w:pPr>
        <w:spacing w:after="200" w:line="276" w:lineRule="auto"/>
        <w:rPr>
          <w:rFonts w:ascii="Calibri" w:eastAsia="Calibri" w:hAnsi="Calibri" w:cs="Calibri"/>
          <w:sz w:val="22"/>
        </w:rPr>
      </w:pPr>
      <w:r w:rsidRPr="00CA35A6">
        <w:rPr>
          <w:rFonts w:ascii="Calibri" w:eastAsia="Calibri" w:hAnsi="Calibri" w:cs="Calibri"/>
          <w:sz w:val="22"/>
        </w:rPr>
        <w:t>}</w:t>
      </w:r>
    </w:p>
    <w:p w14:paraId="47264680" w14:textId="451B3323" w:rsidR="00110B86" w:rsidRDefault="00AF1A55">
      <w:pPr>
        <w:spacing w:after="200" w:line="276" w:lineRule="auto"/>
        <w:rPr>
          <w:rFonts w:ascii="Calibri" w:eastAsia="Calibri" w:hAnsi="Calibri" w:cs="Calibri"/>
          <w:sz w:val="22"/>
        </w:rPr>
      </w:pPr>
      <w:r>
        <w:rPr>
          <w:rFonts w:ascii="Calibri" w:eastAsia="Calibri" w:hAnsi="Calibri" w:cs="Calibri"/>
          <w:sz w:val="22"/>
        </w:rPr>
        <w:t>OUTPUT:</w:t>
      </w:r>
    </w:p>
    <w:p w14:paraId="472646D2" w14:textId="7F01041D" w:rsidR="00110B86" w:rsidRDefault="00992721">
      <w:pPr>
        <w:spacing w:after="200" w:line="276" w:lineRule="auto"/>
        <w:rPr>
          <w:rFonts w:ascii="Calibri" w:eastAsia="Calibri" w:hAnsi="Calibri" w:cs="Calibri"/>
          <w:sz w:val="22"/>
        </w:rPr>
      </w:pPr>
      <w:r>
        <w:rPr>
          <w:noProof/>
        </w:rPr>
        <w:drawing>
          <wp:inline distT="0" distB="0" distL="0" distR="0" wp14:anchorId="45A2CC11" wp14:editId="4A5376CA">
            <wp:extent cx="4770120" cy="4892040"/>
            <wp:effectExtent l="0" t="0" r="0" b="3810"/>
            <wp:docPr id="154651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4892040"/>
                    </a:xfrm>
                    <a:prstGeom prst="rect">
                      <a:avLst/>
                    </a:prstGeom>
                    <a:noFill/>
                    <a:ln>
                      <a:noFill/>
                    </a:ln>
                  </pic:spPr>
                </pic:pic>
              </a:graphicData>
            </a:graphic>
          </wp:inline>
        </w:drawing>
      </w:r>
    </w:p>
    <w:p w14:paraId="472646D3" w14:textId="4F2B54D6" w:rsidR="00110B86" w:rsidRDefault="00992721">
      <w:pPr>
        <w:spacing w:after="200" w:line="276" w:lineRule="auto"/>
        <w:rPr>
          <w:rFonts w:ascii="Calibri" w:eastAsia="Calibri" w:hAnsi="Calibri" w:cs="Calibri"/>
          <w:sz w:val="22"/>
        </w:rPr>
      </w:pPr>
      <w:r>
        <w:rPr>
          <w:noProof/>
        </w:rPr>
        <w:lastRenderedPageBreak/>
        <w:drawing>
          <wp:inline distT="0" distB="0" distL="0" distR="0" wp14:anchorId="0FFF331D" wp14:editId="40D2D257">
            <wp:extent cx="5731510" cy="4789805"/>
            <wp:effectExtent l="0" t="0" r="2540" b="0"/>
            <wp:docPr id="241896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89805"/>
                    </a:xfrm>
                    <a:prstGeom prst="rect">
                      <a:avLst/>
                    </a:prstGeom>
                    <a:noFill/>
                    <a:ln>
                      <a:noFill/>
                    </a:ln>
                  </pic:spPr>
                </pic:pic>
              </a:graphicData>
            </a:graphic>
          </wp:inline>
        </w:drawing>
      </w:r>
    </w:p>
    <w:p w14:paraId="472646D4" w14:textId="1C26F145" w:rsidR="00110B86" w:rsidRDefault="007B69C4">
      <w:pPr>
        <w:spacing w:after="200" w:line="276" w:lineRule="auto"/>
        <w:rPr>
          <w:rFonts w:ascii="Calibri" w:eastAsia="Calibri" w:hAnsi="Calibri" w:cs="Calibri"/>
          <w:sz w:val="22"/>
        </w:rPr>
      </w:pPr>
      <w:r>
        <w:rPr>
          <w:noProof/>
        </w:rPr>
        <w:lastRenderedPageBreak/>
        <w:drawing>
          <wp:inline distT="0" distB="0" distL="0" distR="0" wp14:anchorId="58F1BE4D" wp14:editId="3E76D65E">
            <wp:extent cx="5731510" cy="4251325"/>
            <wp:effectExtent l="0" t="0" r="2540" b="0"/>
            <wp:docPr id="1997248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1325"/>
                    </a:xfrm>
                    <a:prstGeom prst="rect">
                      <a:avLst/>
                    </a:prstGeom>
                    <a:noFill/>
                    <a:ln>
                      <a:noFill/>
                    </a:ln>
                  </pic:spPr>
                </pic:pic>
              </a:graphicData>
            </a:graphic>
          </wp:inline>
        </w:drawing>
      </w:r>
    </w:p>
    <w:p w14:paraId="472646D5" w14:textId="77777777" w:rsidR="00110B86" w:rsidRDefault="00110B86">
      <w:pPr>
        <w:spacing w:after="200" w:line="276" w:lineRule="auto"/>
        <w:rPr>
          <w:rFonts w:ascii="Calibri" w:eastAsia="Calibri" w:hAnsi="Calibri" w:cs="Calibri"/>
          <w:sz w:val="22"/>
        </w:rPr>
      </w:pPr>
    </w:p>
    <w:p w14:paraId="472646D6" w14:textId="77777777" w:rsidR="00110B86" w:rsidRDefault="00110B86">
      <w:pPr>
        <w:spacing w:after="200" w:line="276" w:lineRule="auto"/>
        <w:rPr>
          <w:rFonts w:ascii="Calibri" w:eastAsia="Calibri" w:hAnsi="Calibri" w:cs="Calibri"/>
          <w:sz w:val="22"/>
        </w:rPr>
      </w:pPr>
    </w:p>
    <w:p w14:paraId="472646D7" w14:textId="77777777" w:rsidR="00110B86" w:rsidRDefault="00AF1A55">
      <w:pPr>
        <w:spacing w:after="200" w:line="276" w:lineRule="auto"/>
        <w:rPr>
          <w:rFonts w:ascii="Calibri" w:eastAsia="Calibri" w:hAnsi="Calibri" w:cs="Calibri"/>
          <w:sz w:val="22"/>
        </w:rPr>
      </w:pPr>
      <w:r>
        <w:rPr>
          <w:rFonts w:ascii="Calibri" w:eastAsia="Calibri" w:hAnsi="Calibri" w:cs="Calibri"/>
          <w:sz w:val="22"/>
        </w:rPr>
        <w:t>REFERENCES:</w:t>
      </w:r>
    </w:p>
    <w:p w14:paraId="472646D8"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Zendesk Blog on Subscription Management Best Practices: Provides tips and best practices for managing subscriptions effectively.</w:t>
      </w:r>
    </w:p>
    <w:p w14:paraId="472646D9"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How to Design a Subscription Business Model: Insights into designing and implementing a subscription business model.</w:t>
      </w:r>
    </w:p>
    <w:p w14:paraId="472646DA"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Building a Subscription Service with Stripe: Stripe</w:t>
      </w:r>
      <w:r>
        <w:rPr>
          <w:rFonts w:ascii="Segoe UI Symbol" w:eastAsia="Segoe UI Symbol" w:hAnsi="Segoe UI Symbol" w:cs="Segoe UI Symbol"/>
          <w:sz w:val="22"/>
        </w:rPr>
        <w:t>’</w:t>
      </w:r>
      <w:r>
        <w:rPr>
          <w:rFonts w:ascii="Calibri" w:eastAsia="Calibri" w:hAnsi="Calibri" w:cs="Calibri"/>
          <w:sz w:val="22"/>
        </w:rPr>
        <w:t>s documentation for integrating subscription billing.</w:t>
      </w:r>
    </w:p>
    <w:p w14:paraId="472646DB" w14:textId="77777777" w:rsidR="00110B86" w:rsidRDefault="00AF1A55">
      <w:pPr>
        <w:spacing w:after="200" w:line="276" w:lineRule="auto"/>
        <w:jc w:val="both"/>
        <w:rPr>
          <w:rFonts w:ascii="Calibri" w:eastAsia="Calibri" w:hAnsi="Calibri" w:cs="Calibri"/>
          <w:sz w:val="22"/>
        </w:rPr>
      </w:pPr>
      <w:r>
        <w:rPr>
          <w:rFonts w:ascii="Calibri" w:eastAsia="Calibri" w:hAnsi="Calibri" w:cs="Calibri"/>
          <w:sz w:val="22"/>
        </w:rPr>
        <w:t>Authentication and Security Best Practices: Guide on securing user accounts and authentication mechanisms.</w:t>
      </w:r>
    </w:p>
    <w:p w14:paraId="472646DC" w14:textId="77777777" w:rsidR="00110B86" w:rsidRDefault="00AF1A55">
      <w:pPr>
        <w:spacing w:after="200" w:line="276" w:lineRule="auto"/>
        <w:jc w:val="both"/>
        <w:rPr>
          <w:rFonts w:ascii="Calibri" w:eastAsia="Calibri" w:hAnsi="Calibri" w:cs="Calibri"/>
          <w:sz w:val="22"/>
        </w:rPr>
      </w:pPr>
      <w:r>
        <w:rPr>
          <w:rFonts w:ascii="Segoe UI Symbol" w:eastAsia="Segoe UI Symbol" w:hAnsi="Segoe UI Symbol" w:cs="Segoe UI Symbol"/>
          <w:sz w:val="22"/>
        </w:rPr>
        <w:t>❖</w:t>
      </w:r>
      <w:r>
        <w:rPr>
          <w:rFonts w:ascii="Calibri" w:eastAsia="Calibri" w:hAnsi="Calibri" w:cs="Calibri"/>
          <w:sz w:val="22"/>
        </w:rPr>
        <w:t xml:space="preserve"> An Introduction to Digital Rights Management (DRM): Overview of DRM and its importance for content protection.</w:t>
      </w:r>
    </w:p>
    <w:sectPr w:rsidR="00110B8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singleLevel"/>
    <w:tmpl w:val="9239341B"/>
    <w:lvl w:ilvl="0">
      <w:start w:val="1"/>
      <w:numFmt w:val="bullet"/>
      <w:lvlText w:val="•"/>
      <w:lvlJc w:val="left"/>
    </w:lvl>
  </w:abstractNum>
  <w:abstractNum w:abstractNumId="1" w15:restartNumberingAfterBreak="0">
    <w:nsid w:val="B5E306ED"/>
    <w:multiLevelType w:val="singleLevel"/>
    <w:tmpl w:val="B5E306ED"/>
    <w:lvl w:ilvl="0">
      <w:start w:val="1"/>
      <w:numFmt w:val="bullet"/>
      <w:lvlText w:val="•"/>
      <w:lvlJc w:val="left"/>
    </w:lvl>
  </w:abstractNum>
  <w:abstractNum w:abstractNumId="2" w15:restartNumberingAfterBreak="0">
    <w:nsid w:val="BF205925"/>
    <w:multiLevelType w:val="singleLevel"/>
    <w:tmpl w:val="BF205925"/>
    <w:lvl w:ilvl="0">
      <w:start w:val="1"/>
      <w:numFmt w:val="bullet"/>
      <w:lvlText w:val="•"/>
      <w:lvlJc w:val="left"/>
    </w:lvl>
  </w:abstractNum>
  <w:abstractNum w:abstractNumId="3" w15:restartNumberingAfterBreak="0">
    <w:nsid w:val="CF092B84"/>
    <w:multiLevelType w:val="singleLevel"/>
    <w:tmpl w:val="CF092B84"/>
    <w:lvl w:ilvl="0">
      <w:start w:val="1"/>
      <w:numFmt w:val="bullet"/>
      <w:lvlText w:val="•"/>
      <w:lvlJc w:val="left"/>
    </w:lvl>
  </w:abstractNum>
  <w:abstractNum w:abstractNumId="4" w15:restartNumberingAfterBreak="0">
    <w:nsid w:val="0053208E"/>
    <w:multiLevelType w:val="singleLevel"/>
    <w:tmpl w:val="0053208E"/>
    <w:lvl w:ilvl="0">
      <w:start w:val="1"/>
      <w:numFmt w:val="bullet"/>
      <w:lvlText w:val="•"/>
      <w:lvlJc w:val="left"/>
    </w:lvl>
  </w:abstractNum>
  <w:abstractNum w:abstractNumId="5" w15:restartNumberingAfterBreak="0">
    <w:nsid w:val="0248C179"/>
    <w:multiLevelType w:val="singleLevel"/>
    <w:tmpl w:val="0248C179"/>
    <w:lvl w:ilvl="0">
      <w:start w:val="1"/>
      <w:numFmt w:val="bullet"/>
      <w:lvlText w:val="•"/>
      <w:lvlJc w:val="left"/>
    </w:lvl>
  </w:abstractNum>
  <w:abstractNum w:abstractNumId="6" w15:restartNumberingAfterBreak="0">
    <w:nsid w:val="03D62ECE"/>
    <w:multiLevelType w:val="singleLevel"/>
    <w:tmpl w:val="03D62ECE"/>
    <w:lvl w:ilvl="0">
      <w:start w:val="1"/>
      <w:numFmt w:val="bullet"/>
      <w:lvlText w:val="•"/>
      <w:lvlJc w:val="left"/>
    </w:lvl>
  </w:abstractNum>
  <w:abstractNum w:abstractNumId="7" w15:restartNumberingAfterBreak="0">
    <w:nsid w:val="25B654F3"/>
    <w:multiLevelType w:val="singleLevel"/>
    <w:tmpl w:val="25B654F3"/>
    <w:lvl w:ilvl="0">
      <w:start w:val="1"/>
      <w:numFmt w:val="bullet"/>
      <w:lvlText w:val="•"/>
      <w:lvlJc w:val="left"/>
    </w:lvl>
  </w:abstractNum>
  <w:abstractNum w:abstractNumId="8" w15:restartNumberingAfterBreak="0">
    <w:nsid w:val="59ADCABA"/>
    <w:multiLevelType w:val="singleLevel"/>
    <w:tmpl w:val="59ADCABA"/>
    <w:lvl w:ilvl="0">
      <w:start w:val="1"/>
      <w:numFmt w:val="bullet"/>
      <w:lvlText w:val="•"/>
      <w:lvlJc w:val="left"/>
    </w:lvl>
  </w:abstractNum>
  <w:abstractNum w:abstractNumId="9" w15:restartNumberingAfterBreak="0">
    <w:nsid w:val="72183CF9"/>
    <w:multiLevelType w:val="singleLevel"/>
    <w:tmpl w:val="72183CF9"/>
    <w:lvl w:ilvl="0">
      <w:start w:val="1"/>
      <w:numFmt w:val="bullet"/>
      <w:lvlText w:val="•"/>
      <w:lvlJc w:val="left"/>
    </w:lvl>
  </w:abstractNum>
  <w:num w:numId="1" w16cid:durableId="3240915">
    <w:abstractNumId w:val="4"/>
  </w:num>
  <w:num w:numId="2" w16cid:durableId="1183592468">
    <w:abstractNumId w:val="3"/>
  </w:num>
  <w:num w:numId="3" w16cid:durableId="239410809">
    <w:abstractNumId w:val="8"/>
  </w:num>
  <w:num w:numId="4" w16cid:durableId="915093546">
    <w:abstractNumId w:val="2"/>
  </w:num>
  <w:num w:numId="5" w16cid:durableId="1406220871">
    <w:abstractNumId w:val="1"/>
  </w:num>
  <w:num w:numId="6" w16cid:durableId="1473715457">
    <w:abstractNumId w:val="6"/>
  </w:num>
  <w:num w:numId="7" w16cid:durableId="418252335">
    <w:abstractNumId w:val="7"/>
  </w:num>
  <w:num w:numId="8" w16cid:durableId="1010528490">
    <w:abstractNumId w:val="9"/>
  </w:num>
  <w:num w:numId="9" w16cid:durableId="814614267">
    <w:abstractNumId w:val="5"/>
  </w:num>
  <w:num w:numId="10" w16cid:durableId="56996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86"/>
    <w:rsid w:val="000379CE"/>
    <w:rsid w:val="00050418"/>
    <w:rsid w:val="00110B86"/>
    <w:rsid w:val="00130504"/>
    <w:rsid w:val="00194A3A"/>
    <w:rsid w:val="005B53C3"/>
    <w:rsid w:val="007B69C4"/>
    <w:rsid w:val="007E7C3D"/>
    <w:rsid w:val="008617FE"/>
    <w:rsid w:val="0090481E"/>
    <w:rsid w:val="00992721"/>
    <w:rsid w:val="009D1426"/>
    <w:rsid w:val="00BF3B97"/>
    <w:rsid w:val="00C75D61"/>
    <w:rsid w:val="00CA35A6"/>
    <w:rsid w:val="00ED4FE5"/>
    <w:rsid w:val="00FF6838"/>
    <w:rsid w:val="02DC07C0"/>
    <w:rsid w:val="1452128F"/>
    <w:rsid w:val="1A2C531A"/>
    <w:rsid w:val="1C7162B9"/>
    <w:rsid w:val="265F55A5"/>
    <w:rsid w:val="2D41674C"/>
    <w:rsid w:val="335C2374"/>
    <w:rsid w:val="41B11FF2"/>
    <w:rsid w:val="44D42A00"/>
    <w:rsid w:val="48580B3F"/>
    <w:rsid w:val="55DD2EEF"/>
    <w:rsid w:val="5C367B48"/>
    <w:rsid w:val="5E556A51"/>
    <w:rsid w:val="63072608"/>
    <w:rsid w:val="729C554C"/>
    <w:rsid w:val="773F40B1"/>
    <w:rsid w:val="7C295844"/>
    <w:rsid w:val="7DF5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64574"/>
  <w15:docId w15:val="{24A74818-B1BF-4CC6-A50C-63F75C29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2161</Words>
  <Characters>12318</Characters>
  <Application>Microsoft Office Word</Application>
  <DocSecurity>0</DocSecurity>
  <Lines>102</Lines>
  <Paragraphs>28</Paragraphs>
  <ScaleCrop>false</ScaleCrop>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dc:creator>
  <cp:lastModifiedBy>Sukeshreddy2003@outlook.com</cp:lastModifiedBy>
  <cp:revision>2</cp:revision>
  <dcterms:created xsi:type="dcterms:W3CDTF">2024-09-27T03:27:00Z</dcterms:created>
  <dcterms:modified xsi:type="dcterms:W3CDTF">2024-09-27T03:27:00Z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61BA92474F404FEA99746D04B95DEEEE_12</vt:lpwstr>
  </property>
</Properties>
</file>